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6722A" w14:textId="067F83CA" w:rsidR="00BC663C" w:rsidRDefault="00BC663C">
      <w:pPr>
        <w:pStyle w:val="Nome"/>
      </w:pPr>
      <w:r>
        <w:t>Arquitetura de computadores I</w:t>
      </w:r>
    </w:p>
    <w:p w14:paraId="6E35C1BA" w14:textId="77777777" w:rsidR="00284EFE" w:rsidRDefault="00284EFE">
      <w:pPr>
        <w:pStyle w:val="Nome"/>
      </w:pPr>
    </w:p>
    <w:p w14:paraId="414ABB1E" w14:textId="77777777" w:rsidR="00284EFE" w:rsidRDefault="00284EFE">
      <w:pPr>
        <w:pStyle w:val="Nome"/>
      </w:pPr>
    </w:p>
    <w:p w14:paraId="09D98D34" w14:textId="77777777" w:rsidR="00284EFE" w:rsidRDefault="00284EFE">
      <w:pPr>
        <w:pStyle w:val="Nome"/>
      </w:pPr>
    </w:p>
    <w:p w14:paraId="09F54E22" w14:textId="77777777" w:rsidR="00284EFE" w:rsidRDefault="00284EFE">
      <w:pPr>
        <w:pStyle w:val="Nome"/>
      </w:pPr>
    </w:p>
    <w:p w14:paraId="31D6209F" w14:textId="77777777" w:rsidR="00284EFE" w:rsidRDefault="00284EFE">
      <w:pPr>
        <w:pStyle w:val="Nome"/>
      </w:pPr>
    </w:p>
    <w:p w14:paraId="7E573076" w14:textId="77777777" w:rsidR="00284EFE" w:rsidRDefault="00284EFE">
      <w:pPr>
        <w:pStyle w:val="Nome"/>
      </w:pPr>
    </w:p>
    <w:p w14:paraId="62FFD3B3" w14:textId="77777777" w:rsidR="00284EFE" w:rsidRDefault="00284EFE">
      <w:pPr>
        <w:pStyle w:val="Nome"/>
      </w:pPr>
    </w:p>
    <w:p w14:paraId="658C1D3F" w14:textId="77777777" w:rsidR="00284EFE" w:rsidRDefault="00284EFE">
      <w:pPr>
        <w:pStyle w:val="Nome"/>
      </w:pPr>
    </w:p>
    <w:p w14:paraId="12A9013A" w14:textId="77777777" w:rsidR="00284EFE" w:rsidRDefault="00284EFE">
      <w:pPr>
        <w:pStyle w:val="Nome"/>
      </w:pPr>
    </w:p>
    <w:p w14:paraId="56AEAE74" w14:textId="77777777" w:rsidR="00B12191" w:rsidRDefault="00B12191">
      <w:pPr>
        <w:pStyle w:val="Nome"/>
      </w:pPr>
    </w:p>
    <w:p w14:paraId="49F3F733" w14:textId="77777777" w:rsidR="00B12191" w:rsidRDefault="00B12191">
      <w:pPr>
        <w:pStyle w:val="Nome"/>
      </w:pPr>
    </w:p>
    <w:p w14:paraId="73DAD4CD" w14:textId="77777777" w:rsidR="00B12191" w:rsidRDefault="00B12191">
      <w:pPr>
        <w:pStyle w:val="Nome"/>
      </w:pPr>
    </w:p>
    <w:p w14:paraId="24D03716" w14:textId="77777777" w:rsidR="00B12191" w:rsidRDefault="00B12191">
      <w:pPr>
        <w:pStyle w:val="Nome"/>
      </w:pPr>
    </w:p>
    <w:p w14:paraId="7993B71D" w14:textId="77777777" w:rsidR="00B12191" w:rsidRDefault="00B12191">
      <w:pPr>
        <w:pStyle w:val="Nome"/>
      </w:pPr>
    </w:p>
    <w:p w14:paraId="10E09CB9" w14:textId="77777777" w:rsidR="00B12191" w:rsidRDefault="00B12191">
      <w:pPr>
        <w:pStyle w:val="Nome"/>
      </w:pPr>
    </w:p>
    <w:p w14:paraId="64EF7E2C" w14:textId="32E4DC35" w:rsidR="00284EFE" w:rsidRDefault="00284EFE">
      <w:pPr>
        <w:pStyle w:val="Nome"/>
      </w:pPr>
      <w:r>
        <w:lastRenderedPageBreak/>
        <w:t>Formas de representação</w:t>
      </w:r>
    </w:p>
    <w:p w14:paraId="70D1FCD8" w14:textId="5B5E9ECA" w:rsidR="00006936" w:rsidRDefault="00006936">
      <w:pPr>
        <w:pStyle w:val="Nome"/>
      </w:pPr>
    </w:p>
    <w:p w14:paraId="57FEA13E" w14:textId="31B2898D" w:rsidR="00721DBC" w:rsidRDefault="00721DBC">
      <w:pPr>
        <w:pStyle w:val="Nome"/>
      </w:pPr>
      <w:r>
        <w:t>Min</w:t>
      </w:r>
    </w:p>
    <w:p w14:paraId="571053C4" w14:textId="286A5854" w:rsidR="00006936" w:rsidRDefault="00006936">
      <w:pPr>
        <w:pStyle w:val="Nome"/>
      </w:pPr>
    </w:p>
    <w:p w14:paraId="12CB44FE" w14:textId="1B2279C6" w:rsidR="00006936" w:rsidRDefault="00006936">
      <w:pPr>
        <w:pStyle w:val="Nome"/>
      </w:pPr>
    </w:p>
    <w:p w14:paraId="14A66EEF" w14:textId="4FFA7DAC" w:rsidR="00006936" w:rsidRDefault="00006936">
      <w:pPr>
        <w:pStyle w:val="Nome"/>
      </w:pPr>
    </w:p>
    <w:p w14:paraId="57B407D3" w14:textId="309D0969" w:rsidR="00006936" w:rsidRDefault="00006936">
      <w:pPr>
        <w:pStyle w:val="Nome"/>
      </w:pPr>
    </w:p>
    <w:p w14:paraId="137EE03B" w14:textId="056CFE2B" w:rsidR="00006936" w:rsidRDefault="00006936">
      <w:pPr>
        <w:pStyle w:val="Nome"/>
      </w:pPr>
    </w:p>
    <w:p w14:paraId="415F7D14" w14:textId="074E50B8" w:rsidR="00006936" w:rsidRDefault="00006936">
      <w:pPr>
        <w:pStyle w:val="Nome"/>
      </w:pPr>
    </w:p>
    <w:p w14:paraId="627B5E43" w14:textId="31DC0BC1" w:rsidR="00006936" w:rsidRDefault="00006936">
      <w:pPr>
        <w:pStyle w:val="Nome"/>
      </w:pPr>
    </w:p>
    <w:p w14:paraId="61BBB5AA" w14:textId="793530B1" w:rsidR="00006936" w:rsidRDefault="00006936">
      <w:pPr>
        <w:pStyle w:val="Nome"/>
      </w:pPr>
    </w:p>
    <w:p w14:paraId="0899F2C3" w14:textId="1502CB14" w:rsidR="00006936" w:rsidRDefault="00006936">
      <w:pPr>
        <w:pStyle w:val="Nome"/>
      </w:pPr>
    </w:p>
    <w:p w14:paraId="27358680" w14:textId="4B7593DF" w:rsidR="00006936" w:rsidRDefault="00006936">
      <w:pPr>
        <w:pStyle w:val="Nome"/>
      </w:pPr>
    </w:p>
    <w:p w14:paraId="78B6B4C4" w14:textId="1441AC7B" w:rsidR="00006936" w:rsidRDefault="00006936">
      <w:pPr>
        <w:pStyle w:val="Nome"/>
      </w:pPr>
    </w:p>
    <w:p w14:paraId="3682A61A" w14:textId="4D2B0EDB" w:rsidR="00006936" w:rsidRDefault="00006936">
      <w:pPr>
        <w:pStyle w:val="Nome"/>
      </w:pPr>
    </w:p>
    <w:p w14:paraId="07E5D87B" w14:textId="17AE8FE6" w:rsidR="00006936" w:rsidRDefault="00006936">
      <w:pPr>
        <w:pStyle w:val="Nome"/>
      </w:pPr>
    </w:p>
    <w:p w14:paraId="6CFA5A9F" w14:textId="77777777" w:rsidR="00006936" w:rsidRDefault="00006936">
      <w:pPr>
        <w:pStyle w:val="Nome"/>
      </w:pPr>
    </w:p>
    <w:p w14:paraId="6CC2F118" w14:textId="5F199DE2" w:rsidR="00BC663C" w:rsidRDefault="00284EFE">
      <w:pPr>
        <w:pStyle w:val="Nome"/>
      </w:pPr>
      <w:r>
        <w:t>Circuitos BÁsicos</w:t>
      </w:r>
    </w:p>
    <w:p w14:paraId="60AA18A7" w14:textId="0FF00F52" w:rsidR="00BC663C" w:rsidRDefault="00BC663C" w:rsidP="00BC663C">
      <w:pPr>
        <w:pStyle w:val="Endereo"/>
      </w:pPr>
    </w:p>
    <w:p w14:paraId="7C051B41" w14:textId="02A1593C" w:rsidR="00BC663C" w:rsidRDefault="00BC663C" w:rsidP="00BC663C">
      <w:pPr>
        <w:pStyle w:val="Endereo"/>
      </w:pPr>
    </w:p>
    <w:p w14:paraId="5489DDEC" w14:textId="7880B0A1" w:rsidR="00BC663C" w:rsidRPr="00BC663C" w:rsidRDefault="00BC663C" w:rsidP="00BC663C">
      <w:pPr>
        <w:pStyle w:val="Endereo"/>
        <w:rPr>
          <w:sz w:val="72"/>
          <w:szCs w:val="72"/>
        </w:rPr>
      </w:pPr>
      <w:r w:rsidRPr="00BC663C">
        <w:rPr>
          <w:sz w:val="72"/>
          <w:szCs w:val="72"/>
        </w:rPr>
        <w:t xml:space="preserve">Multiplexadores </w:t>
      </w:r>
    </w:p>
    <w:p w14:paraId="092BC6BB" w14:textId="532BF7A8" w:rsidR="00D36B3B" w:rsidRDefault="00BC663C" w:rsidP="00BC663C">
      <w:pPr>
        <w:pStyle w:val="Endereo"/>
      </w:pPr>
      <w:r>
        <w:t>Também chamados de seletores de dados são cir</w:t>
      </w:r>
      <w:r w:rsidR="00232F6C">
        <w:t>cuitos lógicos capazes de atuar como chaves digitais</w:t>
      </w:r>
      <w:r w:rsidR="00BC679C">
        <w:t>, recebem uma entrada, selecionam uma delas e transferem para a saída</w:t>
      </w:r>
      <w:r w:rsidR="00FF66F1">
        <w:t xml:space="preserve">. Podem ser usados para rotear dados, sequenciar operações, realizar conversões do tipo paralelo-série, entre outras. </w:t>
      </w:r>
    </w:p>
    <w:p w14:paraId="58C8C2C5" w14:textId="28E4D822" w:rsidR="00032908" w:rsidRDefault="00032908" w:rsidP="00BC663C">
      <w:pPr>
        <w:pStyle w:val="Endereo"/>
      </w:pPr>
    </w:p>
    <w:p w14:paraId="6E445EA6" w14:textId="14E8A75D" w:rsidR="00032908" w:rsidRDefault="005A18A6" w:rsidP="00BC663C">
      <w:pPr>
        <w:pStyle w:val="Endereo"/>
      </w:pPr>
      <w:r>
        <w:t>Resumindo: duas entradas, uma seleção,</w:t>
      </w:r>
      <w:r w:rsidRPr="005A18A6">
        <w:t xml:space="preserve"> </w:t>
      </w:r>
      <w:r>
        <w:t>uma saída,</w:t>
      </w:r>
    </w:p>
    <w:p w14:paraId="45909A4C" w14:textId="77777777" w:rsidR="00D36B3B" w:rsidRDefault="00D36B3B" w:rsidP="00BC663C">
      <w:pPr>
        <w:pStyle w:val="Endereo"/>
      </w:pPr>
    </w:p>
    <w:p w14:paraId="5024383F" w14:textId="3858D3ED" w:rsidR="00D36B3B" w:rsidRDefault="00D36B3B" w:rsidP="00BC663C">
      <w:pPr>
        <w:pStyle w:val="Endereo"/>
      </w:pPr>
      <w:r>
        <w:t xml:space="preserve">Um </w:t>
      </w:r>
      <w:r w:rsidRPr="00D36B3B">
        <w:rPr>
          <w:b/>
          <w:bCs/>
        </w:rPr>
        <w:t>demux</w:t>
      </w:r>
      <w:r>
        <w:t xml:space="preserve"> é o circuito lógico que vai fazer o processo inverso do </w:t>
      </w:r>
      <w:r w:rsidRPr="00D36B3B">
        <w:rPr>
          <w:b/>
          <w:bCs/>
        </w:rPr>
        <w:t>mux</w:t>
      </w:r>
      <w:r w:rsidR="002100C7">
        <w:t xml:space="preserve"> ele recebe uma entrada e </w:t>
      </w:r>
      <w:r w:rsidR="00504C5C">
        <w:t>distribui os dados entre várias saídas. Podem ser usados para distribuir o mesmo sinal de ativação, ou sequenciamento clock para vários circuitos</w:t>
      </w:r>
    </w:p>
    <w:p w14:paraId="77D63FAE" w14:textId="6BE26801" w:rsidR="00D36B3B" w:rsidRDefault="00EE2926" w:rsidP="00BC663C">
      <w:pPr>
        <w:pStyle w:val="Endereo"/>
      </w:pPr>
      <w:r w:rsidRPr="00EE2926">
        <w:drawing>
          <wp:inline distT="0" distB="0" distL="0" distR="0" wp14:anchorId="64BBCF28" wp14:editId="02F24A36">
            <wp:extent cx="3713698" cy="1924050"/>
            <wp:effectExtent l="0" t="0" r="127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121" cy="192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1A1E" w14:textId="458FAAF8" w:rsidR="00D36B3B" w:rsidRDefault="00D36B3B" w:rsidP="00BC663C">
      <w:pPr>
        <w:pStyle w:val="Endereo"/>
      </w:pPr>
    </w:p>
    <w:p w14:paraId="339EBD2B" w14:textId="77777777" w:rsidR="00D36B3B" w:rsidRDefault="00D36B3B" w:rsidP="00BC663C">
      <w:pPr>
        <w:pStyle w:val="Endereo"/>
      </w:pPr>
    </w:p>
    <w:p w14:paraId="0692C2C2" w14:textId="6B5B7CD7" w:rsidR="00BC663C" w:rsidRDefault="00F07535">
      <w:pPr>
        <w:pStyle w:val="Nome"/>
      </w:pPr>
      <w:r w:rsidRPr="00F07535">
        <w:drawing>
          <wp:inline distT="0" distB="0" distL="0" distR="0" wp14:anchorId="2FD14270" wp14:editId="5DAD2257">
            <wp:extent cx="3190875" cy="1238144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2685" cy="12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5D98B" w14:textId="77777777" w:rsidR="00BC663C" w:rsidRDefault="00BC663C">
      <w:pPr>
        <w:pStyle w:val="Nome"/>
      </w:pPr>
    </w:p>
    <w:p w14:paraId="76CA09A1" w14:textId="77777777" w:rsidR="007A27C3" w:rsidRDefault="00504C5C" w:rsidP="00504C5C">
      <w:pPr>
        <w:pStyle w:val="Endereo"/>
        <w:rPr>
          <w:szCs w:val="20"/>
        </w:rPr>
      </w:pPr>
      <w:r w:rsidRPr="008C03B8">
        <w:rPr>
          <w:b/>
          <w:bCs/>
          <w:szCs w:val="20"/>
        </w:rPr>
        <w:t>Clock</w:t>
      </w:r>
      <w:r w:rsidR="00882BDF">
        <w:rPr>
          <w:szCs w:val="20"/>
        </w:rPr>
        <w:t xml:space="preserve">: </w:t>
      </w:r>
      <w:r w:rsidR="003E78A4">
        <w:rPr>
          <w:szCs w:val="20"/>
        </w:rPr>
        <w:t>do inglês relógio</w:t>
      </w:r>
      <w:r w:rsidR="00852F40">
        <w:rPr>
          <w:szCs w:val="20"/>
        </w:rPr>
        <w:t xml:space="preserve">, </w:t>
      </w:r>
      <w:r w:rsidR="002C5E1B">
        <w:rPr>
          <w:szCs w:val="20"/>
        </w:rPr>
        <w:t xml:space="preserve">é um </w:t>
      </w:r>
      <w:r w:rsidR="002C5E1B" w:rsidRPr="008C03B8">
        <w:rPr>
          <w:b/>
          <w:bCs/>
          <w:szCs w:val="20"/>
        </w:rPr>
        <w:t>sinal digital pulsante</w:t>
      </w:r>
      <w:r w:rsidR="002C5E1B">
        <w:rPr>
          <w:szCs w:val="20"/>
        </w:rPr>
        <w:t xml:space="preserve"> que </w:t>
      </w:r>
      <w:r w:rsidR="00852F40">
        <w:rPr>
          <w:szCs w:val="20"/>
        </w:rPr>
        <w:t>mantém os circuitos em sincronia</w:t>
      </w:r>
      <w:r w:rsidR="002C5E1B">
        <w:rPr>
          <w:szCs w:val="20"/>
        </w:rPr>
        <w:t>, para manter tudo trabalhando ao mesmo tempo e a uma mesma velocidade.</w:t>
      </w:r>
      <w:r w:rsidR="00043EB6">
        <w:rPr>
          <w:szCs w:val="20"/>
        </w:rPr>
        <w:t xml:space="preserve"> O sinal gera uma certa frequência (quantidade de pulsos por segundo), medida em hz.</w:t>
      </w:r>
      <w:r w:rsidR="00B1777F">
        <w:rPr>
          <w:szCs w:val="20"/>
        </w:rPr>
        <w:t xml:space="preserve"> </w:t>
      </w:r>
    </w:p>
    <w:p w14:paraId="1B994C6E" w14:textId="77777777" w:rsidR="007A27C3" w:rsidRDefault="007A27C3" w:rsidP="00504C5C">
      <w:pPr>
        <w:pStyle w:val="Endereo"/>
        <w:rPr>
          <w:szCs w:val="20"/>
        </w:rPr>
      </w:pPr>
    </w:p>
    <w:p w14:paraId="3F83F7E2" w14:textId="6BFD622D" w:rsidR="00504C5C" w:rsidRDefault="00B1777F" w:rsidP="00504C5C">
      <w:pPr>
        <w:pStyle w:val="Endereo"/>
        <w:rPr>
          <w:szCs w:val="20"/>
        </w:rPr>
      </w:pPr>
      <w:r>
        <w:rPr>
          <w:szCs w:val="20"/>
        </w:rPr>
        <w:t xml:space="preserve">O Duty cicle é o </w:t>
      </w:r>
      <w:r w:rsidR="007A27C3">
        <w:rPr>
          <w:szCs w:val="20"/>
        </w:rPr>
        <w:t>a relação entre o tempo ativo e o período do clock.</w:t>
      </w:r>
      <w:r w:rsidR="00043EB6">
        <w:rPr>
          <w:szCs w:val="20"/>
        </w:rPr>
        <w:t xml:space="preserve"> </w:t>
      </w:r>
      <w:r w:rsidR="007A27C3">
        <w:rPr>
          <w:szCs w:val="20"/>
        </w:rPr>
        <w:t>Ht/TT</w:t>
      </w:r>
    </w:p>
    <w:p w14:paraId="484195DC" w14:textId="171F020D" w:rsidR="009C3AF6" w:rsidRDefault="009C3AF6" w:rsidP="00504C5C">
      <w:pPr>
        <w:pStyle w:val="Endereo"/>
        <w:rPr>
          <w:szCs w:val="20"/>
        </w:rPr>
      </w:pPr>
    </w:p>
    <w:p w14:paraId="1B9E5A22" w14:textId="432D95F5" w:rsidR="009C3AF6" w:rsidRDefault="009C3AF6" w:rsidP="00504C5C">
      <w:pPr>
        <w:pStyle w:val="Endereo"/>
        <w:rPr>
          <w:szCs w:val="20"/>
        </w:rPr>
      </w:pPr>
    </w:p>
    <w:p w14:paraId="46DEAED9" w14:textId="67E68250" w:rsidR="009C3AF6" w:rsidRDefault="009C3AF6" w:rsidP="00504C5C">
      <w:pPr>
        <w:pStyle w:val="Endereo"/>
        <w:rPr>
          <w:szCs w:val="20"/>
        </w:rPr>
      </w:pPr>
    </w:p>
    <w:p w14:paraId="11221BD8" w14:textId="6492ECB5" w:rsidR="009C3AF6" w:rsidRDefault="009C3AF6" w:rsidP="00504C5C">
      <w:pPr>
        <w:pStyle w:val="Endereo"/>
        <w:rPr>
          <w:szCs w:val="20"/>
        </w:rPr>
      </w:pPr>
    </w:p>
    <w:p w14:paraId="738FC147" w14:textId="77777777" w:rsidR="009C3AF6" w:rsidRPr="00882BDF" w:rsidRDefault="009C3AF6" w:rsidP="00504C5C">
      <w:pPr>
        <w:pStyle w:val="Endereo"/>
        <w:rPr>
          <w:szCs w:val="20"/>
        </w:rPr>
      </w:pPr>
    </w:p>
    <w:p w14:paraId="290D2A3A" w14:textId="6E11FD41" w:rsidR="00504C5C" w:rsidRPr="00BC663C" w:rsidRDefault="009C3AF6" w:rsidP="009C3AF6">
      <w:pPr>
        <w:pStyle w:val="Endereo"/>
        <w:jc w:val="center"/>
        <w:rPr>
          <w:sz w:val="72"/>
          <w:szCs w:val="72"/>
        </w:rPr>
      </w:pPr>
      <w:r w:rsidRPr="009C3AF6">
        <w:rPr>
          <w:sz w:val="72"/>
          <w:szCs w:val="72"/>
        </w:rPr>
        <w:drawing>
          <wp:inline distT="0" distB="0" distL="0" distR="0" wp14:anchorId="15AE9D09" wp14:editId="66CB2986">
            <wp:extent cx="3315163" cy="129558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9DD1" w14:textId="6DA21D7A" w:rsidR="00BC663C" w:rsidRDefault="00BC663C">
      <w:pPr>
        <w:pStyle w:val="Nome"/>
      </w:pPr>
    </w:p>
    <w:p w14:paraId="6A583E4F" w14:textId="77777777" w:rsidR="00DE2863" w:rsidRDefault="00DE2863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0A21BA6E" w14:textId="77777777" w:rsidR="00DE2863" w:rsidRDefault="00DE2863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6A9E55EF" w14:textId="77777777" w:rsidR="00DE2863" w:rsidRDefault="00DE2863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3FC4F505" w14:textId="77777777" w:rsidR="00DE2863" w:rsidRDefault="00DE2863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5852F7BB" w14:textId="77777777" w:rsidR="004B04D9" w:rsidRDefault="004B04D9" w:rsidP="004B04D9">
      <w:pPr>
        <w:pStyle w:val="Nome"/>
      </w:pPr>
      <w:r>
        <w:t>Máquinas de estado finito</w:t>
      </w:r>
    </w:p>
    <w:p w14:paraId="01F69575" w14:textId="77777777" w:rsidR="004B04D9" w:rsidRDefault="004B04D9" w:rsidP="004B04D9">
      <w:pPr>
        <w:pStyle w:val="InformaesdeContato"/>
        <w:rPr>
          <w:szCs w:val="24"/>
        </w:rPr>
      </w:pPr>
      <w:r>
        <w:rPr>
          <w:szCs w:val="24"/>
        </w:rPr>
        <w:t>Nos ajudam a reconhecer algumas coisas, tal como um efeito de memória. Podemos representá-los através de grafos que compõem entrada e saída.</w:t>
      </w:r>
    </w:p>
    <w:p w14:paraId="6BD058C8" w14:textId="77777777" w:rsidR="004B04D9" w:rsidRDefault="004B04D9" w:rsidP="004B04D9">
      <w:pPr>
        <w:pStyle w:val="InformaesdeContato"/>
        <w:rPr>
          <w:szCs w:val="24"/>
        </w:rPr>
      </w:pPr>
    </w:p>
    <w:p w14:paraId="32EAE21A" w14:textId="77777777" w:rsidR="004B04D9" w:rsidRPr="00A707A0" w:rsidRDefault="004B04D9" w:rsidP="004B04D9">
      <w:pPr>
        <w:pStyle w:val="InformaesdeContato"/>
        <w:rPr>
          <w:color w:val="1A1A1A" w:themeColor="background1" w:themeShade="1A"/>
          <w:szCs w:val="24"/>
        </w:rPr>
      </w:pPr>
      <w:r w:rsidRPr="00A707A0">
        <w:rPr>
          <w:b/>
          <w:bCs/>
          <w:color w:val="1A1A1A" w:themeColor="background1" w:themeShade="1A"/>
          <w:szCs w:val="24"/>
        </w:rPr>
        <w:t>Usos</w:t>
      </w:r>
      <w:r w:rsidRPr="00A707A0">
        <w:rPr>
          <w:color w:val="1A1A1A" w:themeColor="background1" w:themeShade="1A"/>
          <w:szCs w:val="24"/>
        </w:rPr>
        <w:t>:</w:t>
      </w:r>
    </w:p>
    <w:p w14:paraId="77F0CA25" w14:textId="77777777" w:rsidR="004B04D9" w:rsidRDefault="004B04D9" w:rsidP="004B04D9">
      <w:pPr>
        <w:pStyle w:val="InformaesdeContato"/>
        <w:rPr>
          <w:szCs w:val="24"/>
        </w:rPr>
      </w:pPr>
      <w:r>
        <w:rPr>
          <w:szCs w:val="24"/>
        </w:rPr>
        <w:t>Reconhecedores.</w:t>
      </w:r>
    </w:p>
    <w:p w14:paraId="6B87F150" w14:textId="77777777" w:rsidR="004B04D9" w:rsidRDefault="004B04D9" w:rsidP="004B04D9">
      <w:pPr>
        <w:pStyle w:val="InformaesdeContato"/>
        <w:rPr>
          <w:szCs w:val="24"/>
        </w:rPr>
      </w:pPr>
      <w:r>
        <w:rPr>
          <w:szCs w:val="24"/>
        </w:rPr>
        <w:t>Classificadores.</w:t>
      </w:r>
    </w:p>
    <w:p w14:paraId="59417E46" w14:textId="77777777" w:rsidR="004B04D9" w:rsidRDefault="004B04D9" w:rsidP="004B04D9">
      <w:pPr>
        <w:pStyle w:val="InformaesdeContato"/>
        <w:rPr>
          <w:szCs w:val="24"/>
        </w:rPr>
      </w:pPr>
      <w:r>
        <w:rPr>
          <w:szCs w:val="24"/>
        </w:rPr>
        <w:t>Transdutores.</w:t>
      </w:r>
    </w:p>
    <w:p w14:paraId="40963924" w14:textId="77777777" w:rsidR="004B04D9" w:rsidRDefault="004B04D9" w:rsidP="004B04D9">
      <w:pPr>
        <w:pStyle w:val="InformaesdeContato"/>
        <w:rPr>
          <w:szCs w:val="24"/>
        </w:rPr>
      </w:pPr>
      <w:r>
        <w:rPr>
          <w:szCs w:val="24"/>
        </w:rPr>
        <w:t>Sequenciadores.</w:t>
      </w:r>
    </w:p>
    <w:p w14:paraId="5E1B01A1" w14:textId="77777777" w:rsidR="004B04D9" w:rsidRDefault="004B04D9" w:rsidP="004B04D9">
      <w:pPr>
        <w:pStyle w:val="Data"/>
      </w:pPr>
      <w:r>
        <w:t>Autômato finito</w:t>
      </w:r>
    </w:p>
    <w:p w14:paraId="4D1A5860" w14:textId="77777777" w:rsidR="004B04D9" w:rsidRPr="00F32FAF" w:rsidRDefault="004B04D9" w:rsidP="004B04D9">
      <w:pPr>
        <w:pStyle w:val="Endereo"/>
      </w:pPr>
      <w:r>
        <w:lastRenderedPageBreak/>
        <w:t>É o gol de ouro, a primeira vez que tivermos o que queremos acabou.</w:t>
      </w:r>
    </w:p>
    <w:p w14:paraId="06BD4161" w14:textId="77777777" w:rsidR="004B04D9" w:rsidRDefault="004B04D9" w:rsidP="004B04D9">
      <w:pPr>
        <w:pStyle w:val="Data"/>
      </w:pPr>
      <w:r>
        <w:t>Mealy</w:t>
      </w:r>
    </w:p>
    <w:p w14:paraId="2581EC4C" w14:textId="77777777" w:rsidR="004B04D9" w:rsidRDefault="004B04D9" w:rsidP="004B04D9">
      <w:pPr>
        <w:pStyle w:val="Endereo"/>
      </w:pPr>
      <w:r>
        <w:t xml:space="preserve">São autômatos finitos que gravam símbolos de saída, o seja as saída </w:t>
      </w:r>
      <w:r w:rsidRPr="00E76263">
        <w:rPr>
          <w:u w:val="single"/>
        </w:rPr>
        <w:t>dependem</w:t>
      </w:r>
      <w:r>
        <w:t xml:space="preserve"> do estado corrente e das entradas. Pode–se dizer que é um autômato ufanista.</w:t>
      </w:r>
    </w:p>
    <w:p w14:paraId="0452F315" w14:textId="77777777" w:rsidR="004B04D9" w:rsidRDefault="004B04D9" w:rsidP="004B04D9">
      <w:pPr>
        <w:pStyle w:val="Endereo"/>
      </w:pPr>
    </w:p>
    <w:p w14:paraId="7D442D70" w14:textId="77777777" w:rsidR="004B04D9" w:rsidRPr="007614D1" w:rsidRDefault="004B04D9" w:rsidP="004B04D9">
      <w:pPr>
        <w:pStyle w:val="Endereo"/>
        <w:rPr>
          <w:color w:val="1A1A1A" w:themeColor="background1" w:themeShade="1A"/>
          <w:sz w:val="24"/>
          <w:szCs w:val="24"/>
        </w:rPr>
      </w:pPr>
      <w:r w:rsidRPr="008B45F9">
        <w:rPr>
          <w:color w:val="1A1A1A" w:themeColor="background1" w:themeShade="1A"/>
          <w:sz w:val="24"/>
          <w:szCs w:val="24"/>
        </w:rPr>
        <w:t>Moore</w:t>
      </w:r>
    </w:p>
    <w:p w14:paraId="3B902676" w14:textId="77777777" w:rsidR="004B04D9" w:rsidRDefault="004B04D9" w:rsidP="004B04D9">
      <w:pPr>
        <w:pStyle w:val="Endereo"/>
      </w:pPr>
      <w:r>
        <w:t xml:space="preserve">Modelo que depende apenas do estado corrente. É o pessimista. </w:t>
      </w:r>
    </w:p>
    <w:p w14:paraId="2420519D" w14:textId="77777777" w:rsidR="004B04D9" w:rsidRDefault="004B04D9" w:rsidP="004B04D9">
      <w:pPr>
        <w:pStyle w:val="Endereo"/>
      </w:pPr>
    </w:p>
    <w:p w14:paraId="06E7B839" w14:textId="77777777" w:rsidR="004B04D9" w:rsidRDefault="004B04D9" w:rsidP="004B04D9">
      <w:pPr>
        <w:pStyle w:val="Endereo"/>
        <w:rPr>
          <w:color w:val="000000" w:themeColor="text1"/>
          <w:sz w:val="24"/>
          <w:szCs w:val="24"/>
        </w:rPr>
      </w:pPr>
      <w:r w:rsidRPr="00140E6B">
        <w:rPr>
          <w:color w:val="000000" w:themeColor="text1"/>
          <w:sz w:val="24"/>
          <w:szCs w:val="24"/>
        </w:rPr>
        <w:t>Máquina de Turing</w:t>
      </w:r>
    </w:p>
    <w:p w14:paraId="0293216D" w14:textId="77777777" w:rsidR="004B04D9" w:rsidRPr="00173857" w:rsidRDefault="004B04D9" w:rsidP="004B04D9">
      <w:pPr>
        <w:pStyle w:val="Endereo"/>
        <w:rPr>
          <w:color w:val="000000" w:themeColor="text1"/>
          <w:szCs w:val="20"/>
        </w:rPr>
      </w:pPr>
      <w:r w:rsidRPr="00173857">
        <w:rPr>
          <w:szCs w:val="20"/>
        </w:rPr>
        <w:t>Modelo matemático computacional que manipula símbolos em uma fita seguindo certas regras</w:t>
      </w:r>
      <w:r>
        <w:rPr>
          <w:szCs w:val="20"/>
        </w:rPr>
        <w:t xml:space="preserve">. </w:t>
      </w:r>
    </w:p>
    <w:p w14:paraId="61760758" w14:textId="77777777" w:rsidR="004B04D9" w:rsidRDefault="004B04D9" w:rsidP="004B04D9">
      <w:pPr>
        <w:pStyle w:val="Endereo"/>
      </w:pPr>
    </w:p>
    <w:p w14:paraId="0804B662" w14:textId="77777777" w:rsidR="004B04D9" w:rsidRPr="00665ADC" w:rsidRDefault="004B04D9" w:rsidP="004B04D9">
      <w:pPr>
        <w:pStyle w:val="Endereo"/>
      </w:pPr>
    </w:p>
    <w:p w14:paraId="37D577F0" w14:textId="77777777" w:rsidR="004B04D9" w:rsidRPr="00E3599A" w:rsidRDefault="004B04D9" w:rsidP="004B04D9">
      <w:pPr>
        <w:pStyle w:val="Endereo"/>
        <w:rPr>
          <w:color w:val="262626" w:themeColor="text1" w:themeTint="D9"/>
          <w:sz w:val="24"/>
          <w:szCs w:val="24"/>
        </w:rPr>
      </w:pPr>
      <w:r w:rsidRPr="00E3599A">
        <w:rPr>
          <w:color w:val="262626" w:themeColor="text1" w:themeTint="D9"/>
          <w:sz w:val="24"/>
          <w:szCs w:val="24"/>
        </w:rPr>
        <w:t>Autômatos de Pilha</w:t>
      </w:r>
    </w:p>
    <w:p w14:paraId="1366FDB8" w14:textId="77777777" w:rsidR="004B04D9" w:rsidRDefault="004B04D9" w:rsidP="004B04D9">
      <w:pPr>
        <w:pStyle w:val="Endereo"/>
      </w:pPr>
      <w:r>
        <w:t>Também chamado de pushdown automata é um modelo matemático composto por um símbolo de entrada, um símbolo de topo e um símbolo de inserção. Esse modelo compara a entrada com o topo da pilha, dependendo do resultado guardará a saída no topo da pilha e prosseguirá para o próximo estado.</w:t>
      </w:r>
    </w:p>
    <w:p w14:paraId="372729AA" w14:textId="77777777" w:rsidR="00DE2863" w:rsidRDefault="00DE2863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74CB20BF" w14:textId="77777777" w:rsidR="00DE2863" w:rsidRDefault="00DE2863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0B7FCAB7" w14:textId="77777777" w:rsidR="00B12191" w:rsidRDefault="00B12191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0283096E" w14:textId="77777777" w:rsidR="00B12191" w:rsidRDefault="00B12191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37D11782" w14:textId="77777777" w:rsidR="00B12191" w:rsidRDefault="00B12191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1BF714D5" w14:textId="77777777" w:rsidR="00B12191" w:rsidRDefault="00B12191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692308FB" w14:textId="77777777" w:rsidR="00B12191" w:rsidRDefault="00B12191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5EE01389" w14:textId="77777777" w:rsidR="00B12191" w:rsidRDefault="00B12191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4680C6B7" w14:textId="555A5559" w:rsidR="003C1AE2" w:rsidRDefault="004B04D9" w:rsidP="00DE2863">
      <w:pPr>
        <w:pStyle w:val="Endereo"/>
        <w:rPr>
          <w:b/>
          <w:bCs/>
          <w:color w:val="000000" w:themeColor="text1"/>
          <w:sz w:val="72"/>
          <w:szCs w:val="72"/>
        </w:rPr>
      </w:pPr>
      <w:r>
        <w:rPr>
          <w:b/>
          <w:bCs/>
          <w:color w:val="000000" w:themeColor="text1"/>
          <w:sz w:val="72"/>
          <w:szCs w:val="72"/>
        </w:rPr>
        <w:lastRenderedPageBreak/>
        <w:t>Armazenamento de memória</w:t>
      </w:r>
    </w:p>
    <w:p w14:paraId="5DA51D0C" w14:textId="77777777" w:rsidR="009F7B77" w:rsidRPr="00DE2863" w:rsidRDefault="009F7B77" w:rsidP="00DE2863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5C5D0F03" w14:textId="46CE3A2A" w:rsidR="00912E71" w:rsidRPr="00B12191" w:rsidRDefault="008711E1" w:rsidP="00912E71">
      <w:pPr>
        <w:pStyle w:val="Endereo"/>
        <w:rPr>
          <w:b/>
          <w:bCs/>
          <w:color w:val="808080" w:themeColor="background1" w:themeShade="80"/>
          <w:sz w:val="40"/>
          <w:szCs w:val="40"/>
        </w:rPr>
      </w:pPr>
      <w:r w:rsidRPr="00B12191">
        <w:rPr>
          <w:b/>
          <w:bCs/>
          <w:color w:val="808080" w:themeColor="background1" w:themeShade="80"/>
          <w:sz w:val="40"/>
          <w:szCs w:val="40"/>
        </w:rPr>
        <w:t>Circuitos combinacionais</w:t>
      </w:r>
      <w:r w:rsidR="00036887" w:rsidRPr="00B12191">
        <w:rPr>
          <w:b/>
          <w:bCs/>
          <w:color w:val="808080" w:themeColor="background1" w:themeShade="80"/>
          <w:sz w:val="40"/>
          <w:szCs w:val="40"/>
        </w:rPr>
        <w:t xml:space="preserve"> e sequenciais</w:t>
      </w:r>
    </w:p>
    <w:p w14:paraId="320685DF" w14:textId="507C743A" w:rsidR="008711E1" w:rsidRDefault="00036887" w:rsidP="00912E71">
      <w:pPr>
        <w:pStyle w:val="Endereo"/>
        <w:rPr>
          <w:szCs w:val="20"/>
        </w:rPr>
      </w:pPr>
      <w:r>
        <w:rPr>
          <w:szCs w:val="20"/>
        </w:rPr>
        <w:t xml:space="preserve">Em </w:t>
      </w:r>
      <w:r w:rsidRPr="007A7D01">
        <w:rPr>
          <w:b/>
          <w:bCs/>
          <w:szCs w:val="20"/>
        </w:rPr>
        <w:t>circuitos combinacionais</w:t>
      </w:r>
      <w:r>
        <w:rPr>
          <w:szCs w:val="20"/>
        </w:rPr>
        <w:t xml:space="preserve"> </w:t>
      </w:r>
      <w:r w:rsidR="00E627B3">
        <w:rPr>
          <w:szCs w:val="20"/>
        </w:rPr>
        <w:t>a saída depende apenas e somente do estado lógico das entradas</w:t>
      </w:r>
      <w:r w:rsidR="007A7D01">
        <w:rPr>
          <w:szCs w:val="20"/>
        </w:rPr>
        <w:t>,</w:t>
      </w:r>
      <w:r w:rsidR="00535AC8">
        <w:rPr>
          <w:szCs w:val="20"/>
        </w:rPr>
        <w:t>ou seja, não possuem memória. J</w:t>
      </w:r>
      <w:r w:rsidR="007A7D01">
        <w:rPr>
          <w:szCs w:val="20"/>
        </w:rPr>
        <w:t xml:space="preserve">á em </w:t>
      </w:r>
      <w:r w:rsidR="007A7D01" w:rsidRPr="00535AC8">
        <w:rPr>
          <w:b/>
          <w:bCs/>
          <w:szCs w:val="20"/>
        </w:rPr>
        <w:t xml:space="preserve">circuitos </w:t>
      </w:r>
      <w:r w:rsidR="00DE2863" w:rsidRPr="00535AC8">
        <w:rPr>
          <w:b/>
          <w:bCs/>
          <w:szCs w:val="20"/>
        </w:rPr>
        <w:t>sequenciais</w:t>
      </w:r>
      <w:r w:rsidR="00DE2863">
        <w:rPr>
          <w:szCs w:val="20"/>
        </w:rPr>
        <w:t xml:space="preserve"> ela dependa do estado das entradas e do estado anterior da própria saída, </w:t>
      </w:r>
      <w:r w:rsidR="00885CD6">
        <w:rPr>
          <w:szCs w:val="20"/>
        </w:rPr>
        <w:t>ou seja,</w:t>
      </w:r>
      <w:r w:rsidR="00DE2863">
        <w:rPr>
          <w:szCs w:val="20"/>
        </w:rPr>
        <w:t xml:space="preserve"> temos o efeito de memória</w:t>
      </w:r>
      <w:r w:rsidR="00885CD6">
        <w:rPr>
          <w:szCs w:val="20"/>
        </w:rPr>
        <w:t>.</w:t>
      </w:r>
    </w:p>
    <w:p w14:paraId="06CC16B6" w14:textId="5E8FFE2F" w:rsidR="00AF6069" w:rsidRDefault="00AF6069" w:rsidP="00912E71">
      <w:pPr>
        <w:pStyle w:val="Endereo"/>
        <w:rPr>
          <w:szCs w:val="20"/>
        </w:rPr>
      </w:pPr>
    </w:p>
    <w:p w14:paraId="608AA5DA" w14:textId="5A16770D" w:rsidR="00504C5C" w:rsidRDefault="00AF6069" w:rsidP="00426D33">
      <w:pPr>
        <w:pStyle w:val="Endereo"/>
        <w:rPr>
          <w:szCs w:val="20"/>
        </w:rPr>
      </w:pPr>
      <w:r>
        <w:rPr>
          <w:szCs w:val="20"/>
        </w:rPr>
        <w:t xml:space="preserve">A memorização acontece quando </w:t>
      </w:r>
      <w:r w:rsidR="00426D33">
        <w:rPr>
          <w:szCs w:val="20"/>
        </w:rPr>
        <w:t>fazemos a realimentação da saída no circuito.</w:t>
      </w:r>
    </w:p>
    <w:p w14:paraId="2AE21C05" w14:textId="3F59ADAE" w:rsidR="00D223F3" w:rsidRDefault="00D223F3" w:rsidP="00426D33">
      <w:pPr>
        <w:pStyle w:val="Endereo"/>
        <w:rPr>
          <w:szCs w:val="20"/>
        </w:rPr>
      </w:pPr>
    </w:p>
    <w:p w14:paraId="6E68B916" w14:textId="77777777" w:rsidR="00D223F3" w:rsidRDefault="00D223F3" w:rsidP="00426D33">
      <w:pPr>
        <w:pStyle w:val="Endereo"/>
        <w:rPr>
          <w:szCs w:val="20"/>
        </w:rPr>
      </w:pPr>
    </w:p>
    <w:p w14:paraId="7B93C912" w14:textId="429168C5" w:rsidR="00D223F3" w:rsidRDefault="00D223F3" w:rsidP="00426D33">
      <w:pPr>
        <w:pStyle w:val="Endereo"/>
        <w:rPr>
          <w:szCs w:val="20"/>
        </w:rPr>
      </w:pPr>
      <w:r w:rsidRPr="00D223F3">
        <w:rPr>
          <w:szCs w:val="20"/>
        </w:rPr>
        <w:drawing>
          <wp:inline distT="0" distB="0" distL="0" distR="0" wp14:anchorId="510BACF2" wp14:editId="47F69748">
            <wp:extent cx="2505425" cy="1057423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D1712" w14:textId="449237B1" w:rsidR="00D223F3" w:rsidRDefault="00D223F3" w:rsidP="00426D33">
      <w:pPr>
        <w:pStyle w:val="Endereo"/>
        <w:rPr>
          <w:szCs w:val="20"/>
        </w:rPr>
      </w:pPr>
    </w:p>
    <w:p w14:paraId="25108E58" w14:textId="6D8A1B84" w:rsidR="003C1AE2" w:rsidRDefault="003C1AE2" w:rsidP="003C1AE2">
      <w:pPr>
        <w:pStyle w:val="Endereo"/>
        <w:rPr>
          <w:b/>
          <w:bCs/>
          <w:i/>
          <w:iCs/>
        </w:rPr>
      </w:pPr>
      <w:r w:rsidRPr="003C1AE2">
        <w:rPr>
          <w:b/>
          <w:bCs/>
          <w:i/>
          <w:iCs/>
        </w:rPr>
        <w:t>Existindo clock temos um flip flop, não existindo teremos uma latch.</w:t>
      </w:r>
    </w:p>
    <w:p w14:paraId="664E926F" w14:textId="6F549359" w:rsidR="003E650D" w:rsidRDefault="003E650D" w:rsidP="003C1AE2">
      <w:pPr>
        <w:pStyle w:val="Endereo"/>
        <w:rPr>
          <w:b/>
          <w:bCs/>
          <w:i/>
          <w:iCs/>
        </w:rPr>
      </w:pPr>
    </w:p>
    <w:p w14:paraId="1AA5B42C" w14:textId="61FDB2C1" w:rsidR="003E650D" w:rsidRDefault="003E650D" w:rsidP="003C1AE2">
      <w:pPr>
        <w:pStyle w:val="Endereo"/>
        <w:rPr>
          <w:b/>
          <w:bCs/>
          <w:i/>
          <w:iCs/>
        </w:rPr>
      </w:pPr>
    </w:p>
    <w:p w14:paraId="3BB1A1B6" w14:textId="42AC2CF6" w:rsidR="003E650D" w:rsidRPr="00B12191" w:rsidRDefault="003E650D" w:rsidP="003E650D">
      <w:pPr>
        <w:pStyle w:val="Endereo"/>
        <w:rPr>
          <w:sz w:val="28"/>
          <w:szCs w:val="28"/>
        </w:rPr>
      </w:pPr>
      <w:r w:rsidRPr="00B12191">
        <w:rPr>
          <w:sz w:val="28"/>
          <w:szCs w:val="28"/>
        </w:rPr>
        <w:t>Latch</w:t>
      </w:r>
      <w:r w:rsidR="009F7B77" w:rsidRPr="00B12191">
        <w:rPr>
          <w:sz w:val="28"/>
          <w:szCs w:val="28"/>
        </w:rPr>
        <w:t xml:space="preserve"> RS</w:t>
      </w:r>
    </w:p>
    <w:p w14:paraId="2895A1D4" w14:textId="77777777" w:rsidR="003E650D" w:rsidRDefault="003E650D" w:rsidP="003E650D">
      <w:pPr>
        <w:pStyle w:val="Endereo"/>
        <w:rPr>
          <w:szCs w:val="20"/>
        </w:rPr>
      </w:pPr>
      <w:r>
        <w:rPr>
          <w:szCs w:val="20"/>
        </w:rPr>
        <w:t xml:space="preserve">Uma </w:t>
      </w:r>
      <w:r w:rsidRPr="00CA7D34">
        <w:rPr>
          <w:b/>
          <w:bCs/>
          <w:szCs w:val="20"/>
        </w:rPr>
        <w:t>latch</w:t>
      </w:r>
      <w:r>
        <w:rPr>
          <w:szCs w:val="20"/>
        </w:rPr>
        <w:t xml:space="preserve"> é uma estrutura lógica capaz de armazenar um bit. Constituída por um circuito que muda de estado apenas devido às variações de entrada. Muito utilizadas para construir chaveadores sem ressalto.</w:t>
      </w:r>
    </w:p>
    <w:p w14:paraId="0F6E0C46" w14:textId="1B838676" w:rsidR="003E650D" w:rsidRDefault="00C5208A" w:rsidP="003E650D">
      <w:pPr>
        <w:pStyle w:val="Endereo"/>
        <w:rPr>
          <w:szCs w:val="20"/>
        </w:rPr>
      </w:pPr>
      <w:r>
        <w:rPr>
          <w:szCs w:val="20"/>
        </w:rPr>
        <w:t>Latch Rs</w:t>
      </w:r>
    </w:p>
    <w:p w14:paraId="0BD98D22" w14:textId="77777777" w:rsidR="003E650D" w:rsidRDefault="003E650D" w:rsidP="003E650D">
      <w:pPr>
        <w:pStyle w:val="Endereo"/>
        <w:rPr>
          <w:szCs w:val="20"/>
        </w:rPr>
      </w:pPr>
    </w:p>
    <w:p w14:paraId="34081191" w14:textId="57BFB4BD" w:rsidR="003E650D" w:rsidRPr="009E6490" w:rsidRDefault="003E650D" w:rsidP="003E650D">
      <w:pPr>
        <w:pStyle w:val="Endereo"/>
        <w:rPr>
          <w:b/>
          <w:bCs/>
          <w:szCs w:val="20"/>
        </w:rPr>
      </w:pPr>
      <w:r w:rsidRPr="009E6490">
        <w:rPr>
          <w:b/>
          <w:bCs/>
          <w:szCs w:val="20"/>
        </w:rPr>
        <w:t xml:space="preserve">Latch </w:t>
      </w:r>
      <w:r>
        <w:rPr>
          <w:b/>
          <w:bCs/>
          <w:szCs w:val="20"/>
        </w:rPr>
        <w:t>SR</w:t>
      </w:r>
      <w:r w:rsidRPr="009E6490">
        <w:rPr>
          <w:b/>
          <w:bCs/>
          <w:szCs w:val="20"/>
        </w:rPr>
        <w:t xml:space="preserve"> com nands</w:t>
      </w:r>
      <w:r w:rsidR="0053111C">
        <w:rPr>
          <w:b/>
          <w:bCs/>
          <w:szCs w:val="20"/>
        </w:rPr>
        <w:tab/>
      </w:r>
      <w:r w:rsidR="0053111C">
        <w:rPr>
          <w:b/>
          <w:bCs/>
          <w:szCs w:val="20"/>
        </w:rPr>
        <w:tab/>
      </w:r>
      <w:r w:rsidR="0053111C">
        <w:rPr>
          <w:b/>
          <w:bCs/>
          <w:szCs w:val="20"/>
        </w:rPr>
        <w:tab/>
        <w:t xml:space="preserve">        Latch Sr com nors</w:t>
      </w:r>
    </w:p>
    <w:p w14:paraId="3496B4B4" w14:textId="6308F236" w:rsidR="003E650D" w:rsidRDefault="003E650D" w:rsidP="003E650D">
      <w:pPr>
        <w:pStyle w:val="Nome"/>
      </w:pPr>
      <w:r w:rsidRPr="00F909EE">
        <w:drawing>
          <wp:inline distT="0" distB="0" distL="0" distR="0" wp14:anchorId="149F2CBE" wp14:editId="6DE83396">
            <wp:extent cx="2363297" cy="13049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742" cy="1309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11C" w:rsidRPr="0053111C">
        <w:t xml:space="preserve"> </w:t>
      </w:r>
      <w:r w:rsidR="0053111C" w:rsidRPr="0053111C">
        <w:drawing>
          <wp:inline distT="0" distB="0" distL="0" distR="0" wp14:anchorId="0EE9D77D" wp14:editId="12D5618A">
            <wp:extent cx="3132997" cy="10763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1490" cy="109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8DD9" w14:textId="77777777" w:rsidR="003E650D" w:rsidRPr="003C1AE2" w:rsidRDefault="003E650D" w:rsidP="003C1AE2">
      <w:pPr>
        <w:pStyle w:val="Endereo"/>
        <w:rPr>
          <w:b/>
          <w:bCs/>
          <w:i/>
          <w:iCs/>
        </w:rPr>
      </w:pPr>
    </w:p>
    <w:p w14:paraId="386F68B4" w14:textId="77777777" w:rsidR="003C1AE2" w:rsidRDefault="003C1AE2" w:rsidP="00426D33">
      <w:pPr>
        <w:pStyle w:val="Endereo"/>
        <w:rPr>
          <w:szCs w:val="20"/>
        </w:rPr>
      </w:pPr>
    </w:p>
    <w:p w14:paraId="7C206FF5" w14:textId="77777777" w:rsidR="009F7B77" w:rsidRDefault="009F7B77" w:rsidP="00426D33">
      <w:pPr>
        <w:pStyle w:val="Endereo"/>
        <w:rPr>
          <w:sz w:val="40"/>
          <w:szCs w:val="40"/>
        </w:rPr>
      </w:pPr>
    </w:p>
    <w:p w14:paraId="551FC897" w14:textId="77777777" w:rsidR="009F7B77" w:rsidRDefault="009F7B77" w:rsidP="00426D33">
      <w:pPr>
        <w:pStyle w:val="Endereo"/>
        <w:rPr>
          <w:sz w:val="40"/>
          <w:szCs w:val="40"/>
        </w:rPr>
      </w:pPr>
    </w:p>
    <w:p w14:paraId="4321318A" w14:textId="77777777" w:rsidR="009F7B77" w:rsidRDefault="009F7B77" w:rsidP="00426D33">
      <w:pPr>
        <w:pStyle w:val="Endereo"/>
        <w:rPr>
          <w:sz w:val="40"/>
          <w:szCs w:val="40"/>
        </w:rPr>
      </w:pPr>
    </w:p>
    <w:p w14:paraId="266BCB6F" w14:textId="3F5F392C" w:rsidR="00C5208A" w:rsidRPr="00B12191" w:rsidRDefault="009F7B77" w:rsidP="00426D33">
      <w:pPr>
        <w:pStyle w:val="Endereo"/>
        <w:rPr>
          <w:sz w:val="28"/>
          <w:szCs w:val="28"/>
        </w:rPr>
      </w:pPr>
      <w:r w:rsidRPr="00B12191">
        <w:rPr>
          <w:sz w:val="28"/>
          <w:szCs w:val="28"/>
        </w:rPr>
        <w:t>Latch D</w:t>
      </w:r>
    </w:p>
    <w:p w14:paraId="366A41FC" w14:textId="09416712" w:rsidR="00C5208A" w:rsidRDefault="00374680" w:rsidP="00426D33">
      <w:pPr>
        <w:pStyle w:val="Endereo"/>
        <w:rPr>
          <w:sz w:val="40"/>
          <w:szCs w:val="40"/>
        </w:rPr>
      </w:pPr>
      <w:r>
        <w:rPr>
          <w:szCs w:val="20"/>
        </w:rPr>
        <w:t xml:space="preserve">Um latch D mantém a mantagem de fazer um hold, mesmo que desabilitado, além disso, é capaz de impedir a ocorrência do estado proibido </w:t>
      </w:r>
      <w:r w:rsidR="009F7B77">
        <w:rPr>
          <w:szCs w:val="20"/>
        </w:rPr>
        <w:t>por vincular entradas (S e R) em uma única (D) e sua inversão.</w:t>
      </w:r>
    </w:p>
    <w:p w14:paraId="1556A967" w14:textId="77777777" w:rsidR="009F7B77" w:rsidRDefault="009F7B77" w:rsidP="00426D33">
      <w:pPr>
        <w:pStyle w:val="Endereo"/>
        <w:rPr>
          <w:sz w:val="40"/>
          <w:szCs w:val="40"/>
        </w:rPr>
      </w:pPr>
    </w:p>
    <w:p w14:paraId="733D99A1" w14:textId="16F9ED53" w:rsidR="009F7B77" w:rsidRDefault="00A254BE" w:rsidP="00426D33">
      <w:pPr>
        <w:pStyle w:val="Endereo"/>
        <w:rPr>
          <w:sz w:val="40"/>
          <w:szCs w:val="40"/>
        </w:rPr>
      </w:pPr>
      <w:r w:rsidRPr="00A254BE">
        <w:rPr>
          <w:sz w:val="40"/>
          <w:szCs w:val="40"/>
        </w:rPr>
        <w:drawing>
          <wp:inline distT="0" distB="0" distL="0" distR="0" wp14:anchorId="0D1239B6" wp14:editId="1389DEEE">
            <wp:extent cx="3209923" cy="133967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7001" cy="13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48C6" w14:textId="56A391B9" w:rsidR="009F7B77" w:rsidRDefault="00A254BE" w:rsidP="00426D33">
      <w:pPr>
        <w:pStyle w:val="Endereo"/>
        <w:rPr>
          <w:sz w:val="40"/>
          <w:szCs w:val="40"/>
        </w:rPr>
      </w:pPr>
      <w:r>
        <w:rPr>
          <w:szCs w:val="20"/>
        </w:rPr>
        <w:t>Contudo a latch D possui uma desvantagem</w:t>
      </w:r>
      <w:r w:rsidR="00CC13CB">
        <w:rPr>
          <w:szCs w:val="20"/>
        </w:rPr>
        <w:t>, se o sinal de controle for mantido em 1 o e sinal de entrada flutuar, as saídas também irão. O latch D não reconhece estabilidade.</w:t>
      </w:r>
    </w:p>
    <w:p w14:paraId="68A7FB4D" w14:textId="77777777" w:rsidR="009F7B77" w:rsidRDefault="009F7B77" w:rsidP="00426D33">
      <w:pPr>
        <w:pStyle w:val="Endereo"/>
        <w:rPr>
          <w:sz w:val="40"/>
          <w:szCs w:val="40"/>
        </w:rPr>
      </w:pPr>
    </w:p>
    <w:p w14:paraId="563B4092" w14:textId="43A694D1" w:rsidR="00D223F3" w:rsidRPr="00B12191" w:rsidRDefault="00D223F3" w:rsidP="00426D33">
      <w:pPr>
        <w:pStyle w:val="Endereo"/>
        <w:rPr>
          <w:b/>
          <w:bCs/>
          <w:sz w:val="44"/>
          <w:szCs w:val="44"/>
        </w:rPr>
      </w:pPr>
      <w:r w:rsidRPr="00B12191">
        <w:rPr>
          <w:b/>
          <w:bCs/>
          <w:sz w:val="44"/>
          <w:szCs w:val="44"/>
        </w:rPr>
        <w:t>Flip Flops</w:t>
      </w:r>
    </w:p>
    <w:p w14:paraId="42478D59" w14:textId="1E3685F5" w:rsidR="00A001AE" w:rsidRDefault="00BE1BE1" w:rsidP="004D1E81">
      <w:pPr>
        <w:pStyle w:val="Endereo"/>
        <w:rPr>
          <w:szCs w:val="20"/>
        </w:rPr>
      </w:pPr>
      <w:r w:rsidRPr="00DC6329">
        <w:rPr>
          <w:szCs w:val="20"/>
        </w:rPr>
        <w:t>Circuito digital com pelo menos duas entradas, uma de acionamento, uma</w:t>
      </w:r>
      <w:r w:rsidR="00DC6329" w:rsidRPr="00DC6329">
        <w:rPr>
          <w:szCs w:val="20"/>
        </w:rPr>
        <w:t xml:space="preserve"> para desligar, e um estado de memorização</w:t>
      </w:r>
      <w:r w:rsidR="004D1E81">
        <w:rPr>
          <w:szCs w:val="20"/>
        </w:rPr>
        <w:t>. Sendo R o reset, S de set e uma saída Q</w:t>
      </w:r>
      <w:r w:rsidR="00D54830">
        <w:rPr>
          <w:szCs w:val="20"/>
        </w:rPr>
        <w:t xml:space="preserve"> e </w:t>
      </w:r>
      <w:r w:rsidR="0088126A">
        <w:rPr>
          <w:szCs w:val="20"/>
        </w:rPr>
        <w:t>‘</w:t>
      </w:r>
      <w:r w:rsidR="00D54830">
        <w:rPr>
          <w:szCs w:val="20"/>
        </w:rPr>
        <w:t>Q.</w:t>
      </w:r>
      <w:r w:rsidR="0088126A">
        <w:rPr>
          <w:szCs w:val="20"/>
        </w:rPr>
        <w:t xml:space="preserve"> </w:t>
      </w:r>
      <w:r w:rsidR="00C413DF">
        <w:rPr>
          <w:szCs w:val="20"/>
        </w:rPr>
        <w:t xml:space="preserve">As transições de estado ocorrem somente durante as transições (positiva de subida ou negativa de descida) </w:t>
      </w:r>
      <w:r w:rsidR="004D4319">
        <w:rPr>
          <w:szCs w:val="20"/>
        </w:rPr>
        <w:t>de um clock</w:t>
      </w:r>
      <w:r w:rsidR="00A707D6">
        <w:rPr>
          <w:szCs w:val="20"/>
        </w:rPr>
        <w:t>.</w:t>
      </w:r>
    </w:p>
    <w:p w14:paraId="64F26631" w14:textId="42475452" w:rsidR="00A001AE" w:rsidRDefault="00A001AE" w:rsidP="004D1E81">
      <w:pPr>
        <w:pStyle w:val="Endereo"/>
        <w:rPr>
          <w:szCs w:val="20"/>
        </w:rPr>
      </w:pPr>
    </w:p>
    <w:p w14:paraId="0D07C277" w14:textId="77777777" w:rsidR="00A001AE" w:rsidRDefault="00A001AE" w:rsidP="00A001AE">
      <w:pPr>
        <w:pStyle w:val="Endereo"/>
        <w:rPr>
          <w:szCs w:val="20"/>
        </w:rPr>
      </w:pPr>
      <w:r w:rsidRPr="002D15EF">
        <w:rPr>
          <w:szCs w:val="20"/>
        </w:rPr>
        <w:drawing>
          <wp:anchor distT="0" distB="0" distL="114300" distR="114300" simplePos="0" relativeHeight="251659264" behindDoc="0" locked="0" layoutInCell="1" allowOverlap="1" wp14:anchorId="0DAB8880" wp14:editId="08A061BB">
            <wp:simplePos x="0" y="0"/>
            <wp:positionH relativeFrom="column">
              <wp:posOffset>-1905</wp:posOffset>
            </wp:positionH>
            <wp:positionV relativeFrom="paragraph">
              <wp:posOffset>1905</wp:posOffset>
            </wp:positionV>
            <wp:extent cx="2105025" cy="1467403"/>
            <wp:effectExtent l="0" t="0" r="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67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BC11C3" w14:textId="77777777" w:rsidR="00A001AE" w:rsidRPr="004D1E81" w:rsidRDefault="00A001AE" w:rsidP="00A001AE">
      <w:pPr>
        <w:pStyle w:val="Endereo"/>
        <w:rPr>
          <w:b/>
          <w:bCs/>
          <w:szCs w:val="20"/>
        </w:rPr>
      </w:pPr>
    </w:p>
    <w:p w14:paraId="3302716F" w14:textId="77777777" w:rsidR="00A001AE" w:rsidRPr="004D1E81" w:rsidRDefault="00A001AE" w:rsidP="00A001AE">
      <w:pPr>
        <w:pStyle w:val="Endereo"/>
        <w:rPr>
          <w:b/>
          <w:bCs/>
          <w:szCs w:val="20"/>
        </w:rPr>
      </w:pPr>
      <w:r w:rsidRPr="004D1E81">
        <w:rPr>
          <w:b/>
          <w:bCs/>
          <w:szCs w:val="20"/>
        </w:rPr>
        <w:t>Resumindo</w:t>
      </w:r>
    </w:p>
    <w:p w14:paraId="7FC67215" w14:textId="77777777" w:rsidR="00A001AE" w:rsidRPr="004D1E81" w:rsidRDefault="00A001AE" w:rsidP="00A001AE">
      <w:pPr>
        <w:pStyle w:val="Endereo"/>
        <w:rPr>
          <w:szCs w:val="20"/>
        </w:rPr>
      </w:pPr>
      <w:r w:rsidRPr="0013377E">
        <w:rPr>
          <w:color w:val="404040" w:themeColor="text1" w:themeTint="BF"/>
        </w:rPr>
        <w:t>Hold</w:t>
      </w:r>
      <w:r>
        <w:t xml:space="preserve"> - quando mantemos o valor. 0 0 0.</w:t>
      </w:r>
    </w:p>
    <w:p w14:paraId="7B1389C2" w14:textId="77777777" w:rsidR="00A001AE" w:rsidRDefault="00A001AE" w:rsidP="00A001AE">
      <w:pPr>
        <w:pStyle w:val="Endereo"/>
      </w:pPr>
      <w:r w:rsidRPr="000E57D2">
        <w:rPr>
          <w:color w:val="404040" w:themeColor="text1" w:themeTint="BF"/>
        </w:rPr>
        <w:t>Reset</w:t>
      </w:r>
      <w:r>
        <w:t xml:space="preserve"> – Zera a saída, em resumo desliga. q1= 0, Q0 = 1.</w:t>
      </w:r>
    </w:p>
    <w:p w14:paraId="3798DAAD" w14:textId="77777777" w:rsidR="00A001AE" w:rsidRDefault="00A001AE" w:rsidP="00A001AE">
      <w:pPr>
        <w:pStyle w:val="Endereo"/>
      </w:pPr>
      <w:r w:rsidRPr="0090607F">
        <w:rPr>
          <w:color w:val="404040" w:themeColor="text1" w:themeTint="BF"/>
        </w:rPr>
        <w:t>Set</w:t>
      </w:r>
      <w:r>
        <w:t xml:space="preserve"> – Liga a saída Q0 = 1.</w:t>
      </w:r>
    </w:p>
    <w:p w14:paraId="7E09FAC8" w14:textId="6ABE751E" w:rsidR="00A001AE" w:rsidRDefault="00A001AE" w:rsidP="00A001AE">
      <w:pPr>
        <w:pStyle w:val="Endereo"/>
      </w:pPr>
      <w:r w:rsidRPr="0090607F">
        <w:rPr>
          <w:color w:val="404040" w:themeColor="text1" w:themeTint="BF"/>
        </w:rPr>
        <w:t>Unset</w:t>
      </w:r>
      <w:r>
        <w:t xml:space="preserve"> – </w:t>
      </w:r>
      <w:r w:rsidR="00310D78">
        <w:tab/>
      </w:r>
      <w:r>
        <w:t xml:space="preserve"> é igual a X.</w:t>
      </w:r>
    </w:p>
    <w:p w14:paraId="5FE6C5FD" w14:textId="77777777" w:rsidR="00A001AE" w:rsidRDefault="00A001AE" w:rsidP="00A001AE">
      <w:pPr>
        <w:pStyle w:val="Nome"/>
      </w:pPr>
    </w:p>
    <w:p w14:paraId="33465427" w14:textId="77777777" w:rsidR="00A001AE" w:rsidRDefault="00A001AE" w:rsidP="00A001AE">
      <w:pPr>
        <w:pStyle w:val="Endereo"/>
        <w:rPr>
          <w:sz w:val="40"/>
          <w:szCs w:val="40"/>
        </w:rPr>
      </w:pPr>
    </w:p>
    <w:p w14:paraId="2C171C75" w14:textId="77777777" w:rsidR="00A001AE" w:rsidRDefault="00A001AE" w:rsidP="00A001AE">
      <w:pPr>
        <w:pStyle w:val="Endereo"/>
        <w:jc w:val="center"/>
        <w:rPr>
          <w:sz w:val="40"/>
          <w:szCs w:val="40"/>
        </w:rPr>
      </w:pPr>
      <w:r w:rsidRPr="00936196">
        <w:rPr>
          <w:szCs w:val="20"/>
        </w:rPr>
        <w:drawing>
          <wp:inline distT="0" distB="0" distL="0" distR="0" wp14:anchorId="0BD20480" wp14:editId="0FB33531">
            <wp:extent cx="3477296" cy="157162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1134" cy="1577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A48E" w14:textId="77777777" w:rsidR="00A001AE" w:rsidRDefault="00A001AE" w:rsidP="004D1E81">
      <w:pPr>
        <w:pStyle w:val="Endereo"/>
        <w:rPr>
          <w:szCs w:val="20"/>
        </w:rPr>
      </w:pPr>
    </w:p>
    <w:p w14:paraId="6C05D432" w14:textId="77777777" w:rsidR="004D1E81" w:rsidRPr="00A001AE" w:rsidRDefault="004D1E81" w:rsidP="004D1E81">
      <w:pPr>
        <w:pStyle w:val="Endereo"/>
        <w:rPr>
          <w:sz w:val="32"/>
          <w:szCs w:val="32"/>
        </w:rPr>
      </w:pPr>
    </w:p>
    <w:p w14:paraId="4AB57B8E" w14:textId="77777777" w:rsidR="00B12191" w:rsidRPr="00B12191" w:rsidRDefault="00D358DA" w:rsidP="004D1E81">
      <w:pPr>
        <w:pStyle w:val="Endereo"/>
        <w:rPr>
          <w:sz w:val="28"/>
          <w:szCs w:val="28"/>
        </w:rPr>
      </w:pPr>
      <w:r w:rsidRPr="00B12191">
        <w:rPr>
          <w:sz w:val="28"/>
          <w:szCs w:val="28"/>
        </w:rPr>
        <w:lastRenderedPageBreak/>
        <w:t xml:space="preserve">Flip flop </w:t>
      </w:r>
      <w:r w:rsidR="00693C5F" w:rsidRPr="00B12191">
        <w:rPr>
          <w:sz w:val="28"/>
          <w:szCs w:val="28"/>
        </w:rPr>
        <w:t>JK</w:t>
      </w:r>
      <w:r w:rsidR="00656AA2" w:rsidRPr="00B12191">
        <w:rPr>
          <w:sz w:val="28"/>
          <w:szCs w:val="28"/>
        </w:rPr>
        <w:t xml:space="preserve"> </w:t>
      </w:r>
    </w:p>
    <w:p w14:paraId="46CB1CB9" w14:textId="31DB721C" w:rsidR="004D1E81" w:rsidRDefault="00656AA2" w:rsidP="004D1E81">
      <w:pPr>
        <w:pStyle w:val="Endereo"/>
        <w:rPr>
          <w:szCs w:val="20"/>
        </w:rPr>
      </w:pPr>
      <w:r>
        <w:rPr>
          <w:szCs w:val="20"/>
        </w:rPr>
        <w:t xml:space="preserve"> Evolução do flip flop </w:t>
      </w:r>
      <w:r w:rsidR="00693C5F">
        <w:rPr>
          <w:szCs w:val="20"/>
        </w:rPr>
        <w:t>RS</w:t>
      </w:r>
      <w:r>
        <w:rPr>
          <w:szCs w:val="20"/>
        </w:rPr>
        <w:t xml:space="preserve"> e seu objetivo é eliminar a condição proibida</w:t>
      </w:r>
      <w:r w:rsidR="00364970">
        <w:rPr>
          <w:szCs w:val="20"/>
        </w:rPr>
        <w:t xml:space="preserve"> </w:t>
      </w:r>
      <w:r>
        <w:rPr>
          <w:szCs w:val="20"/>
        </w:rPr>
        <w:t>(duas saídas de mesmo estado). Tem duas entradas, um clock</w:t>
      </w:r>
      <w:r w:rsidR="005B3623">
        <w:rPr>
          <w:szCs w:val="20"/>
        </w:rPr>
        <w:t xml:space="preserve"> e duas saídas</w:t>
      </w:r>
      <w:r w:rsidR="00364970">
        <w:rPr>
          <w:szCs w:val="20"/>
        </w:rPr>
        <w:t>.</w:t>
      </w:r>
      <w:r w:rsidR="005B3623">
        <w:rPr>
          <w:szCs w:val="20"/>
        </w:rPr>
        <w:t xml:space="preserve"> </w:t>
      </w:r>
      <w:r w:rsidR="00364970">
        <w:rPr>
          <w:szCs w:val="20"/>
        </w:rPr>
        <w:t>Q</w:t>
      </w:r>
      <w:r w:rsidR="005B3623">
        <w:rPr>
          <w:szCs w:val="20"/>
        </w:rPr>
        <w:t>uando forem iguais o flip flop faz um toggle</w:t>
      </w:r>
      <w:r w:rsidR="00364970">
        <w:rPr>
          <w:szCs w:val="20"/>
        </w:rPr>
        <w:t xml:space="preserve">, invertendo as </w:t>
      </w:r>
      <w:r w:rsidR="00364970" w:rsidRPr="00762AE0">
        <w:rPr>
          <w:szCs w:val="20"/>
          <w:u w:val="single"/>
        </w:rPr>
        <w:t>entrad</w:t>
      </w:r>
      <w:r w:rsidR="00762AE0" w:rsidRPr="00762AE0">
        <w:rPr>
          <w:szCs w:val="20"/>
          <w:u w:val="single"/>
        </w:rPr>
        <w:t>a</w:t>
      </w:r>
      <w:r w:rsidR="00364970" w:rsidRPr="00762AE0">
        <w:rPr>
          <w:szCs w:val="20"/>
          <w:u w:val="single"/>
        </w:rPr>
        <w:t>s</w:t>
      </w:r>
      <w:r w:rsidR="00693C5F">
        <w:rPr>
          <w:szCs w:val="20"/>
          <w:u w:val="single"/>
        </w:rPr>
        <w:t xml:space="preserve"> fazendo uma oscilação</w:t>
      </w:r>
      <w:r w:rsidR="00364970">
        <w:rPr>
          <w:szCs w:val="20"/>
        </w:rPr>
        <w:t>.</w:t>
      </w:r>
      <w:r w:rsidR="00C910BC">
        <w:rPr>
          <w:szCs w:val="20"/>
        </w:rPr>
        <w:t xml:space="preserve"> É considerado um tipo universal para se construir outros tipos.</w:t>
      </w:r>
    </w:p>
    <w:p w14:paraId="293FC475" w14:textId="0E608650" w:rsidR="000A1E1A" w:rsidRDefault="000A1E1A" w:rsidP="004D1E81">
      <w:pPr>
        <w:pStyle w:val="Endereo"/>
        <w:rPr>
          <w:szCs w:val="20"/>
        </w:rPr>
      </w:pPr>
    </w:p>
    <w:p w14:paraId="280D5B51" w14:textId="06937909" w:rsidR="000A1E1A" w:rsidRDefault="000A1E1A" w:rsidP="004D1E81">
      <w:pPr>
        <w:pStyle w:val="Endereo"/>
        <w:rPr>
          <w:szCs w:val="20"/>
        </w:rPr>
      </w:pPr>
      <w:r w:rsidRPr="000A1E1A">
        <w:rPr>
          <w:szCs w:val="20"/>
        </w:rPr>
        <w:drawing>
          <wp:inline distT="0" distB="0" distL="0" distR="0" wp14:anchorId="62970FE8" wp14:editId="1D5DCA42">
            <wp:extent cx="3096926" cy="1485900"/>
            <wp:effectExtent l="0" t="0" r="825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626" cy="14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21492" w14:textId="77777777" w:rsidR="00A001AE" w:rsidRDefault="00A001AE" w:rsidP="000C11BB">
      <w:pPr>
        <w:pStyle w:val="Endereo"/>
        <w:rPr>
          <w:b/>
          <w:bCs/>
          <w:szCs w:val="20"/>
        </w:rPr>
      </w:pPr>
    </w:p>
    <w:p w14:paraId="1EF40087" w14:textId="77777777" w:rsidR="000F3112" w:rsidRDefault="000C11BB" w:rsidP="000C11BB">
      <w:pPr>
        <w:pStyle w:val="Endereo"/>
        <w:rPr>
          <w:szCs w:val="20"/>
        </w:rPr>
      </w:pPr>
      <w:r w:rsidRPr="004B04D9">
        <w:rPr>
          <w:b/>
          <w:bCs/>
          <w:szCs w:val="20"/>
        </w:rPr>
        <w:t>Resumindo</w:t>
      </w:r>
      <w:r>
        <w:rPr>
          <w:b/>
          <w:bCs/>
          <w:szCs w:val="20"/>
        </w:rPr>
        <w:t xml:space="preserve">: </w:t>
      </w:r>
      <w:r w:rsidRPr="000C11BB">
        <w:rPr>
          <w:szCs w:val="20"/>
        </w:rPr>
        <w:t>J de jump (ou jóia) e K de kill ou (Karalho fudeu)</w:t>
      </w:r>
      <w:r w:rsidR="00AF4DBA">
        <w:rPr>
          <w:szCs w:val="20"/>
        </w:rPr>
        <w:t>,</w:t>
      </w:r>
      <w:r>
        <w:rPr>
          <w:szCs w:val="20"/>
        </w:rPr>
        <w:t xml:space="preserve"> evolução d</w:t>
      </w:r>
      <w:r w:rsidR="000E77BF">
        <w:rPr>
          <w:szCs w:val="20"/>
        </w:rPr>
        <w:t>o Rs se tivermos j=1</w:t>
      </w:r>
      <w:r w:rsidR="00AF4DBA">
        <w:rPr>
          <w:szCs w:val="20"/>
        </w:rPr>
        <w:t xml:space="preserve"> e </w:t>
      </w:r>
      <w:r w:rsidR="000E77BF">
        <w:rPr>
          <w:szCs w:val="20"/>
        </w:rPr>
        <w:t>k=1</w:t>
      </w:r>
      <w:r w:rsidR="004B04D9">
        <w:rPr>
          <w:szCs w:val="20"/>
        </w:rPr>
        <w:t xml:space="preserve">ele faz o </w:t>
      </w:r>
      <w:r w:rsidR="004B04D9" w:rsidRPr="004B04D9">
        <w:rPr>
          <w:b/>
          <w:bCs/>
          <w:szCs w:val="20"/>
        </w:rPr>
        <w:t>toggle</w:t>
      </w:r>
      <w:r w:rsidR="004B04D9">
        <w:rPr>
          <w:szCs w:val="20"/>
        </w:rPr>
        <w:t>.</w:t>
      </w:r>
    </w:p>
    <w:p w14:paraId="04B43F0B" w14:textId="77777777" w:rsidR="000F3112" w:rsidRPr="000C11BB" w:rsidRDefault="000F3112" w:rsidP="000C11BB">
      <w:pPr>
        <w:pStyle w:val="Endereo"/>
        <w:rPr>
          <w:szCs w:val="20"/>
        </w:rPr>
      </w:pPr>
    </w:p>
    <w:p w14:paraId="6B08296F" w14:textId="7187ACEA" w:rsidR="004D1E81" w:rsidRDefault="004D1E81" w:rsidP="004D1E81">
      <w:pPr>
        <w:pStyle w:val="Endereo"/>
        <w:rPr>
          <w:szCs w:val="20"/>
        </w:rPr>
      </w:pPr>
    </w:p>
    <w:p w14:paraId="0411FFE0" w14:textId="32E16222" w:rsidR="00B12191" w:rsidRDefault="0007260A" w:rsidP="004D1E81">
      <w:pPr>
        <w:pStyle w:val="Endere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Contadores</w:t>
      </w:r>
    </w:p>
    <w:p w14:paraId="0DE8BE77" w14:textId="1BCBBD5A" w:rsidR="0007260A" w:rsidRDefault="00CE5DD7" w:rsidP="004D1E81">
      <w:pPr>
        <w:pStyle w:val="Endereo"/>
        <w:rPr>
          <w:szCs w:val="20"/>
        </w:rPr>
      </w:pPr>
      <w:r w:rsidRPr="00CE5DD7">
        <w:rPr>
          <w:szCs w:val="20"/>
        </w:rPr>
        <w:t>Con</w:t>
      </w:r>
      <w:r w:rsidR="00640891">
        <w:rPr>
          <w:szCs w:val="20"/>
        </w:rPr>
        <w:t>tadores são circuitos que conseguem contar o número de pulsos recebidos</w:t>
      </w:r>
      <w:r w:rsidR="00762C80">
        <w:rPr>
          <w:szCs w:val="20"/>
        </w:rPr>
        <w:t xml:space="preserve">, o </w:t>
      </w:r>
      <w:r w:rsidR="00762C80" w:rsidRPr="00762C80">
        <w:rPr>
          <w:b/>
          <w:bCs/>
          <w:szCs w:val="20"/>
        </w:rPr>
        <w:t>módulo</w:t>
      </w:r>
      <w:r w:rsidR="00762C80">
        <w:rPr>
          <w:szCs w:val="20"/>
        </w:rPr>
        <w:t xml:space="preserve"> de um contador é o número de estados que o contador possui</w:t>
      </w:r>
      <w:r w:rsidR="00ED0237">
        <w:rPr>
          <w:szCs w:val="20"/>
        </w:rPr>
        <w:t>, ou seja um contador de 1 bit conta até 1</w:t>
      </w:r>
      <w:r w:rsidR="00E3139B">
        <w:rPr>
          <w:szCs w:val="20"/>
        </w:rPr>
        <w:t xml:space="preserve"> um de 2 bits conta até 2 e assim por diante.</w:t>
      </w:r>
    </w:p>
    <w:p w14:paraId="722BEAA0" w14:textId="19D50087" w:rsidR="00E3139B" w:rsidRDefault="00E3139B" w:rsidP="004D1E81">
      <w:pPr>
        <w:pStyle w:val="Endereo"/>
        <w:rPr>
          <w:szCs w:val="20"/>
        </w:rPr>
      </w:pPr>
    </w:p>
    <w:p w14:paraId="1B81ED06" w14:textId="75603608" w:rsidR="00E3139B" w:rsidRDefault="00AC5FD1" w:rsidP="004D1E81">
      <w:pPr>
        <w:pStyle w:val="Endereo"/>
        <w:rPr>
          <w:szCs w:val="20"/>
        </w:rPr>
      </w:pPr>
      <w:r>
        <w:rPr>
          <w:szCs w:val="20"/>
        </w:rPr>
        <w:t>Contadores crescentes contam de forma a somar os números, em contrapartida, os decrescentes subtraem.</w:t>
      </w:r>
    </w:p>
    <w:p w14:paraId="0705B83C" w14:textId="01799BDC" w:rsidR="004904C7" w:rsidRDefault="004904C7" w:rsidP="004D1E81">
      <w:pPr>
        <w:pStyle w:val="Endereo"/>
        <w:rPr>
          <w:szCs w:val="20"/>
        </w:rPr>
      </w:pPr>
    </w:p>
    <w:p w14:paraId="315CF408" w14:textId="72A59930" w:rsidR="004904C7" w:rsidRDefault="007252F2" w:rsidP="004D1E81">
      <w:pPr>
        <w:pStyle w:val="Endereo"/>
        <w:rPr>
          <w:szCs w:val="20"/>
        </w:rPr>
      </w:pPr>
      <w:r w:rsidRPr="000F5C38">
        <w:rPr>
          <w:b/>
          <w:bCs/>
          <w:szCs w:val="20"/>
        </w:rPr>
        <w:t>Contadores assíncronos</w:t>
      </w:r>
      <w:r>
        <w:rPr>
          <w:szCs w:val="20"/>
        </w:rPr>
        <w:t>:</w:t>
      </w:r>
      <w:r w:rsidR="00BE46AB">
        <w:rPr>
          <w:szCs w:val="20"/>
        </w:rPr>
        <w:t xml:space="preserve"> os pinos de clock dos flip flops é separado</w:t>
      </w:r>
      <w:r w:rsidR="00A83561">
        <w:rPr>
          <w:szCs w:val="20"/>
        </w:rPr>
        <w:t>, ou seja o clock vai no primeiro e após isso o segundo muda de estado</w:t>
      </w:r>
      <w:r w:rsidR="0082431E">
        <w:rPr>
          <w:szCs w:val="20"/>
        </w:rPr>
        <w:t>. São mais simples de se projetar e bem mais lentos.</w:t>
      </w:r>
    </w:p>
    <w:p w14:paraId="55F2ADEA" w14:textId="5F7057EB" w:rsidR="006A5172" w:rsidRDefault="006A5172" w:rsidP="006A5172">
      <w:pPr>
        <w:pStyle w:val="Endereo"/>
        <w:ind w:firstLine="720"/>
        <w:rPr>
          <w:szCs w:val="20"/>
        </w:rPr>
      </w:pPr>
      <w:r>
        <w:rPr>
          <w:szCs w:val="20"/>
        </w:rPr>
        <w:t>Crescente:</w:t>
      </w:r>
    </w:p>
    <w:p w14:paraId="5CB3311D" w14:textId="77777777" w:rsidR="000F5C38" w:rsidRPr="000F5C38" w:rsidRDefault="000F5C38" w:rsidP="004D1E81">
      <w:pPr>
        <w:pStyle w:val="Endereo"/>
        <w:rPr>
          <w:b/>
          <w:bCs/>
          <w:szCs w:val="20"/>
        </w:rPr>
      </w:pPr>
    </w:p>
    <w:p w14:paraId="09FCF5CD" w14:textId="0DE33E8B" w:rsidR="00F44EC9" w:rsidRDefault="00F44EC9" w:rsidP="004D1E81">
      <w:pPr>
        <w:pStyle w:val="Endereo"/>
        <w:rPr>
          <w:szCs w:val="20"/>
        </w:rPr>
      </w:pPr>
      <w:r w:rsidRPr="000F5C38">
        <w:rPr>
          <w:b/>
          <w:bCs/>
          <w:szCs w:val="20"/>
        </w:rPr>
        <w:t>Contadores síncronos</w:t>
      </w:r>
      <w:r>
        <w:rPr>
          <w:szCs w:val="20"/>
        </w:rPr>
        <w:t>: são aqueles que possuem os pinos de clock em paralelo, ou seja o clock vai para todos ao mesmo tempo</w:t>
      </w:r>
      <w:r w:rsidR="001849FF">
        <w:rPr>
          <w:szCs w:val="20"/>
        </w:rPr>
        <w:t xml:space="preserve">, devido à isso são bem mais rápidos que os assíncronos e </w:t>
      </w:r>
      <w:r w:rsidR="007F4283">
        <w:rPr>
          <w:szCs w:val="20"/>
        </w:rPr>
        <w:t>mais complexos. Além disso podem implementar sequ</w:t>
      </w:r>
      <w:r w:rsidR="008A7681">
        <w:rPr>
          <w:szCs w:val="20"/>
        </w:rPr>
        <w:t>ê</w:t>
      </w:r>
      <w:r w:rsidR="007F4283">
        <w:rPr>
          <w:szCs w:val="20"/>
        </w:rPr>
        <w:t xml:space="preserve">ncias além das </w:t>
      </w:r>
      <w:r w:rsidR="000F5C38">
        <w:rPr>
          <w:szCs w:val="20"/>
        </w:rPr>
        <w:t>crescentes e decrescentes.</w:t>
      </w:r>
    </w:p>
    <w:p w14:paraId="6ED6EB0D" w14:textId="77777777" w:rsidR="006A5172" w:rsidRDefault="006A5172" w:rsidP="004D1E81">
      <w:pPr>
        <w:pStyle w:val="Endereo"/>
        <w:rPr>
          <w:b/>
          <w:bCs/>
          <w:color w:val="auto"/>
          <w:sz w:val="72"/>
          <w:szCs w:val="72"/>
        </w:rPr>
      </w:pPr>
    </w:p>
    <w:p w14:paraId="29F97A33" w14:textId="77777777" w:rsidR="006A5172" w:rsidRDefault="006A5172" w:rsidP="004D1E81">
      <w:pPr>
        <w:pStyle w:val="Endereo"/>
        <w:rPr>
          <w:b/>
          <w:bCs/>
          <w:color w:val="auto"/>
          <w:sz w:val="72"/>
          <w:szCs w:val="72"/>
        </w:rPr>
      </w:pPr>
    </w:p>
    <w:p w14:paraId="214B5056" w14:textId="77777777" w:rsidR="006A5172" w:rsidRDefault="006A5172" w:rsidP="004D1E81">
      <w:pPr>
        <w:pStyle w:val="Endereo"/>
        <w:rPr>
          <w:b/>
          <w:bCs/>
          <w:color w:val="auto"/>
          <w:sz w:val="72"/>
          <w:szCs w:val="72"/>
        </w:rPr>
      </w:pPr>
    </w:p>
    <w:p w14:paraId="3344D4D4" w14:textId="77777777" w:rsidR="006A5172" w:rsidRDefault="006A5172" w:rsidP="004D1E81">
      <w:pPr>
        <w:pStyle w:val="Endereo"/>
        <w:rPr>
          <w:b/>
          <w:bCs/>
          <w:color w:val="auto"/>
          <w:sz w:val="72"/>
          <w:szCs w:val="72"/>
        </w:rPr>
      </w:pPr>
    </w:p>
    <w:p w14:paraId="4A704802" w14:textId="6155CA75" w:rsidR="00B12191" w:rsidRDefault="00B12191" w:rsidP="004D1E81">
      <w:pPr>
        <w:pStyle w:val="Endereo"/>
        <w:rPr>
          <w:b/>
          <w:bCs/>
          <w:color w:val="auto"/>
          <w:sz w:val="72"/>
          <w:szCs w:val="72"/>
        </w:rPr>
      </w:pPr>
      <w:r w:rsidRPr="00B12191">
        <w:rPr>
          <w:b/>
          <w:bCs/>
          <w:color w:val="auto"/>
          <w:sz w:val="72"/>
          <w:szCs w:val="72"/>
        </w:rPr>
        <w:lastRenderedPageBreak/>
        <w:t>Memórias</w:t>
      </w:r>
    </w:p>
    <w:p w14:paraId="76A7C71A" w14:textId="77777777" w:rsidR="008930F8" w:rsidRDefault="008930F8" w:rsidP="004D1E81">
      <w:pPr>
        <w:pStyle w:val="Endereo"/>
        <w:rPr>
          <w:b/>
          <w:bCs/>
          <w:sz w:val="44"/>
          <w:szCs w:val="44"/>
        </w:rPr>
      </w:pPr>
    </w:p>
    <w:p w14:paraId="0BB0D32D" w14:textId="6B6E044C" w:rsidR="00E605D1" w:rsidRDefault="00E605D1" w:rsidP="004D1E81">
      <w:pPr>
        <w:pStyle w:val="Endereo"/>
        <w:rPr>
          <w:b/>
          <w:bCs/>
          <w:sz w:val="44"/>
          <w:szCs w:val="44"/>
        </w:rPr>
      </w:pPr>
      <w:r w:rsidRPr="00B12191">
        <w:rPr>
          <w:b/>
          <w:bCs/>
          <w:sz w:val="44"/>
          <w:szCs w:val="44"/>
        </w:rPr>
        <w:t>Memória R</w:t>
      </w:r>
      <w:r>
        <w:rPr>
          <w:b/>
          <w:bCs/>
          <w:sz w:val="44"/>
          <w:szCs w:val="44"/>
        </w:rPr>
        <w:t>om</w:t>
      </w:r>
    </w:p>
    <w:p w14:paraId="60CC85EC" w14:textId="5D1BDA9F" w:rsidR="00E605D1" w:rsidRDefault="00E605D1" w:rsidP="004D1E81">
      <w:pPr>
        <w:pStyle w:val="Endereo"/>
        <w:rPr>
          <w:szCs w:val="20"/>
        </w:rPr>
      </w:pPr>
      <w:r w:rsidRPr="00E605D1">
        <w:rPr>
          <w:szCs w:val="20"/>
        </w:rPr>
        <w:t xml:space="preserve">Memória </w:t>
      </w:r>
      <w:r w:rsidR="002F38B9">
        <w:rPr>
          <w:szCs w:val="20"/>
        </w:rPr>
        <w:t xml:space="preserve">reservada </w:t>
      </w:r>
      <w:r w:rsidRPr="00E605D1">
        <w:rPr>
          <w:szCs w:val="20"/>
        </w:rPr>
        <w:t>apenas</w:t>
      </w:r>
      <w:r w:rsidR="002F38B9">
        <w:rPr>
          <w:szCs w:val="20"/>
        </w:rPr>
        <w:t xml:space="preserve"> para</w:t>
      </w:r>
      <w:r w:rsidRPr="00E605D1">
        <w:rPr>
          <w:szCs w:val="20"/>
        </w:rPr>
        <w:t xml:space="preserve"> leitura</w:t>
      </w:r>
      <w:r w:rsidR="002F38B9">
        <w:rPr>
          <w:szCs w:val="20"/>
        </w:rPr>
        <w:t>.</w:t>
      </w:r>
    </w:p>
    <w:p w14:paraId="27135BE2" w14:textId="1D8E1514" w:rsidR="00E605D1" w:rsidRDefault="00E605D1" w:rsidP="004D1E81">
      <w:pPr>
        <w:pStyle w:val="Endereo"/>
        <w:rPr>
          <w:szCs w:val="20"/>
        </w:rPr>
      </w:pPr>
    </w:p>
    <w:p w14:paraId="6ECB51A4" w14:textId="77777777" w:rsidR="008930F8" w:rsidRPr="00E605D1" w:rsidRDefault="008930F8" w:rsidP="004D1E81">
      <w:pPr>
        <w:pStyle w:val="Endereo"/>
        <w:rPr>
          <w:szCs w:val="20"/>
        </w:rPr>
      </w:pPr>
    </w:p>
    <w:p w14:paraId="7577A062" w14:textId="260C8C54" w:rsidR="004D1E81" w:rsidRDefault="00B12191" w:rsidP="004D1E81">
      <w:pPr>
        <w:pStyle w:val="Endereo"/>
        <w:rPr>
          <w:b/>
          <w:bCs/>
          <w:sz w:val="44"/>
          <w:szCs w:val="44"/>
        </w:rPr>
      </w:pPr>
      <w:r w:rsidRPr="00B12191">
        <w:rPr>
          <w:b/>
          <w:bCs/>
          <w:sz w:val="44"/>
          <w:szCs w:val="44"/>
        </w:rPr>
        <w:t>Memória Ram</w:t>
      </w:r>
    </w:p>
    <w:p w14:paraId="6456629D" w14:textId="24771533" w:rsidR="00B12191" w:rsidRDefault="00B12191" w:rsidP="004D1E81">
      <w:pPr>
        <w:pStyle w:val="Endereo"/>
        <w:rPr>
          <w:szCs w:val="20"/>
        </w:rPr>
      </w:pPr>
      <w:r w:rsidRPr="00B12191">
        <w:rPr>
          <w:szCs w:val="20"/>
        </w:rPr>
        <w:t>Memória rá</w:t>
      </w:r>
      <w:r w:rsidR="00802A8A" w:rsidRPr="00B12191">
        <w:rPr>
          <w:szCs w:val="20"/>
        </w:rPr>
        <w:t>pida de acesso randômico</w:t>
      </w:r>
      <w:r w:rsidRPr="00B12191">
        <w:rPr>
          <w:szCs w:val="20"/>
        </w:rPr>
        <w:t xml:space="preserve"> </w:t>
      </w:r>
    </w:p>
    <w:p w14:paraId="077504B2" w14:textId="0907F552" w:rsidR="00CA08AE" w:rsidRDefault="00CA08AE" w:rsidP="004D1E81">
      <w:pPr>
        <w:pStyle w:val="Endereo"/>
        <w:rPr>
          <w:szCs w:val="20"/>
        </w:rPr>
      </w:pPr>
    </w:p>
    <w:p w14:paraId="115AFE45" w14:textId="77777777" w:rsidR="008930F8" w:rsidRDefault="008930F8" w:rsidP="004D1E81">
      <w:pPr>
        <w:pStyle w:val="Endereo"/>
        <w:rPr>
          <w:szCs w:val="20"/>
        </w:rPr>
      </w:pPr>
    </w:p>
    <w:p w14:paraId="534FCEF1" w14:textId="77777777" w:rsidR="00CA08AE" w:rsidRDefault="00CA08AE" w:rsidP="004D1E81">
      <w:pPr>
        <w:pStyle w:val="Endereo"/>
        <w:rPr>
          <w:szCs w:val="20"/>
        </w:rPr>
      </w:pPr>
    </w:p>
    <w:p w14:paraId="5643C6A7" w14:textId="77777777" w:rsidR="00802A8A" w:rsidRDefault="00802A8A" w:rsidP="004D1E81">
      <w:pPr>
        <w:pStyle w:val="Endereo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Registradores</w:t>
      </w:r>
    </w:p>
    <w:p w14:paraId="21507C03" w14:textId="24F862CD" w:rsidR="00802A8A" w:rsidRDefault="00802A8A" w:rsidP="004D1E81">
      <w:pPr>
        <w:pStyle w:val="Endereo"/>
        <w:rPr>
          <w:szCs w:val="20"/>
        </w:rPr>
      </w:pPr>
      <w:r>
        <w:rPr>
          <w:szCs w:val="20"/>
        </w:rPr>
        <w:t>São associações de 2 ou mais flip flops que controlados por um clock comum</w:t>
      </w:r>
      <w:r w:rsidR="00275872">
        <w:rPr>
          <w:szCs w:val="20"/>
        </w:rPr>
        <w:t xml:space="preserve"> onde, cada armazena um bit</w:t>
      </w:r>
      <w:r w:rsidR="00CA08AE">
        <w:rPr>
          <w:szCs w:val="20"/>
        </w:rPr>
        <w:t xml:space="preserve">, podendo existir entradas síncronas ou assíncronas, e as saídas de alguns flip flops podem também estar ligadas. </w:t>
      </w:r>
    </w:p>
    <w:p w14:paraId="4A4DC478" w14:textId="77777777" w:rsidR="00CA08AE" w:rsidRDefault="00CA08AE" w:rsidP="004D1E81">
      <w:pPr>
        <w:pStyle w:val="Endereo"/>
        <w:rPr>
          <w:szCs w:val="20"/>
        </w:rPr>
      </w:pPr>
    </w:p>
    <w:p w14:paraId="67F32484" w14:textId="63D027E7" w:rsidR="00CA08AE" w:rsidRDefault="00CA08AE" w:rsidP="004D1E81">
      <w:pPr>
        <w:pStyle w:val="Endereo"/>
        <w:rPr>
          <w:szCs w:val="20"/>
        </w:rPr>
      </w:pPr>
      <w:r w:rsidRPr="00CA08AE">
        <w:rPr>
          <w:b/>
          <w:bCs/>
          <w:szCs w:val="20"/>
        </w:rPr>
        <w:t>Em resumo</w:t>
      </w:r>
      <w:r>
        <w:rPr>
          <w:szCs w:val="20"/>
        </w:rPr>
        <w:t>, servem para armazenar um conjunto de bits.</w:t>
      </w:r>
    </w:p>
    <w:p w14:paraId="4397AD8C" w14:textId="4C66397F" w:rsidR="00D249D0" w:rsidRDefault="00D249D0" w:rsidP="004D1E81">
      <w:pPr>
        <w:pStyle w:val="Endereo"/>
        <w:rPr>
          <w:szCs w:val="20"/>
        </w:rPr>
      </w:pPr>
      <w:r>
        <w:rPr>
          <w:szCs w:val="20"/>
        </w:rPr>
        <w:t>Sinais de controle:</w:t>
      </w:r>
    </w:p>
    <w:p w14:paraId="354B4B36" w14:textId="77777777" w:rsidR="00404099" w:rsidRDefault="00404099" w:rsidP="004D1E81">
      <w:pPr>
        <w:pStyle w:val="Endereo"/>
        <w:rPr>
          <w:szCs w:val="20"/>
        </w:rPr>
      </w:pPr>
    </w:p>
    <w:p w14:paraId="08B88C44" w14:textId="68EF0979" w:rsidR="00D249D0" w:rsidRDefault="00D249D0" w:rsidP="004D1E81">
      <w:pPr>
        <w:pStyle w:val="Endereo"/>
        <w:rPr>
          <w:szCs w:val="20"/>
        </w:rPr>
      </w:pPr>
      <w:r>
        <w:rPr>
          <w:szCs w:val="20"/>
        </w:rPr>
        <w:t>-</w:t>
      </w:r>
      <w:r w:rsidR="008D5828">
        <w:rPr>
          <w:szCs w:val="20"/>
        </w:rPr>
        <w:t>E</w:t>
      </w:r>
      <w:r>
        <w:rPr>
          <w:szCs w:val="20"/>
        </w:rPr>
        <w:t>nable</w:t>
      </w:r>
      <w:r w:rsidR="008D5828">
        <w:rPr>
          <w:szCs w:val="20"/>
        </w:rPr>
        <w:t>.</w:t>
      </w:r>
    </w:p>
    <w:p w14:paraId="645B44C3" w14:textId="60B27912" w:rsidR="00D249D0" w:rsidRDefault="00D249D0" w:rsidP="004D1E81">
      <w:pPr>
        <w:pStyle w:val="Endereo"/>
        <w:rPr>
          <w:szCs w:val="20"/>
        </w:rPr>
      </w:pPr>
      <w:r>
        <w:rPr>
          <w:szCs w:val="20"/>
        </w:rPr>
        <w:t>-Set(preset)</w:t>
      </w:r>
      <w:r w:rsidR="008D5828">
        <w:rPr>
          <w:szCs w:val="20"/>
        </w:rPr>
        <w:t>.</w:t>
      </w:r>
    </w:p>
    <w:p w14:paraId="0B50CB34" w14:textId="7A852391" w:rsidR="008D5828" w:rsidRDefault="008D5828" w:rsidP="004D1E81">
      <w:pPr>
        <w:pStyle w:val="Endereo"/>
        <w:rPr>
          <w:szCs w:val="20"/>
        </w:rPr>
      </w:pPr>
      <w:r>
        <w:rPr>
          <w:szCs w:val="20"/>
        </w:rPr>
        <w:t>-Reset.</w:t>
      </w:r>
    </w:p>
    <w:p w14:paraId="53C5F3BA" w14:textId="22231CC2" w:rsidR="008D5828" w:rsidRDefault="008D5828" w:rsidP="004D1E81">
      <w:pPr>
        <w:pStyle w:val="Endereo"/>
        <w:rPr>
          <w:szCs w:val="20"/>
        </w:rPr>
      </w:pPr>
      <w:r>
        <w:rPr>
          <w:szCs w:val="20"/>
        </w:rPr>
        <w:t>-Shift.</w:t>
      </w:r>
    </w:p>
    <w:p w14:paraId="02FB05CA" w14:textId="6B8E7303" w:rsidR="008D5828" w:rsidRDefault="008D5828" w:rsidP="004D1E81">
      <w:pPr>
        <w:pStyle w:val="Endereo"/>
        <w:rPr>
          <w:szCs w:val="20"/>
        </w:rPr>
      </w:pPr>
      <w:r>
        <w:rPr>
          <w:szCs w:val="20"/>
        </w:rPr>
        <w:t>-Load.</w:t>
      </w:r>
    </w:p>
    <w:p w14:paraId="52DF22D7" w14:textId="5548698C" w:rsidR="003C1F64" w:rsidRDefault="003C1F64" w:rsidP="004D1E81">
      <w:pPr>
        <w:pStyle w:val="Endereo"/>
        <w:rPr>
          <w:szCs w:val="20"/>
        </w:rPr>
      </w:pPr>
    </w:p>
    <w:p w14:paraId="5605F8B9" w14:textId="7AA68E76" w:rsidR="003C1F64" w:rsidRDefault="003C1F64" w:rsidP="004D1E81">
      <w:pPr>
        <w:pStyle w:val="Endereo"/>
        <w:rPr>
          <w:szCs w:val="20"/>
        </w:rPr>
      </w:pPr>
      <w:r>
        <w:rPr>
          <w:szCs w:val="20"/>
        </w:rPr>
        <w:t>Registradores de saída em série (Shift</w:t>
      </w:r>
      <w:r w:rsidR="00B703C2">
        <w:rPr>
          <w:szCs w:val="20"/>
        </w:rPr>
        <w:t xml:space="preserve"> - register</w:t>
      </w:r>
      <w:r>
        <w:rPr>
          <w:szCs w:val="20"/>
        </w:rPr>
        <w:t>)</w:t>
      </w:r>
    </w:p>
    <w:p w14:paraId="249D6386" w14:textId="77777777" w:rsidR="0056195F" w:rsidRDefault="0056195F">
      <w:pPr>
        <w:pStyle w:val="Nome"/>
      </w:pPr>
    </w:p>
    <w:p w14:paraId="68209596" w14:textId="2D1F9BB2" w:rsidR="003C1AE2" w:rsidRDefault="00847CBB" w:rsidP="00847CBB">
      <w:pPr>
        <w:pStyle w:val="Endereo"/>
        <w:rPr>
          <w:b/>
          <w:bCs/>
          <w:sz w:val="44"/>
          <w:szCs w:val="44"/>
        </w:rPr>
      </w:pPr>
      <w:r w:rsidRPr="00B12191">
        <w:rPr>
          <w:b/>
          <w:bCs/>
          <w:sz w:val="44"/>
          <w:szCs w:val="44"/>
        </w:rPr>
        <w:t xml:space="preserve">Memória </w:t>
      </w:r>
      <w:r>
        <w:rPr>
          <w:b/>
          <w:bCs/>
          <w:sz w:val="44"/>
          <w:szCs w:val="44"/>
        </w:rPr>
        <w:t>de registradores</w:t>
      </w:r>
    </w:p>
    <w:p w14:paraId="30A4D86D" w14:textId="464E8C40" w:rsidR="00847CBB" w:rsidRDefault="00F103BA" w:rsidP="00847CBB">
      <w:pPr>
        <w:pStyle w:val="Endereo"/>
        <w:rPr>
          <w:szCs w:val="20"/>
        </w:rPr>
      </w:pPr>
      <w:r>
        <w:rPr>
          <w:szCs w:val="20"/>
        </w:rPr>
        <w:t>Memória que guarda trabalho</w:t>
      </w:r>
    </w:p>
    <w:p w14:paraId="71BF0EFF" w14:textId="77777777" w:rsidR="00A001AE" w:rsidRDefault="00A001AE">
      <w:pPr>
        <w:pStyle w:val="Nome"/>
      </w:pPr>
    </w:p>
    <w:p w14:paraId="4AEB0BDB" w14:textId="77777777" w:rsidR="003C1AE2" w:rsidRDefault="003C1AE2">
      <w:pPr>
        <w:pStyle w:val="Nome"/>
      </w:pPr>
    </w:p>
    <w:p w14:paraId="509D5E47" w14:textId="77777777" w:rsidR="003C1AE2" w:rsidRDefault="003C1AE2">
      <w:pPr>
        <w:pStyle w:val="Nome"/>
      </w:pPr>
    </w:p>
    <w:p w14:paraId="0CC87D2A" w14:textId="77777777" w:rsidR="003C1AE2" w:rsidRDefault="003C1AE2">
      <w:pPr>
        <w:pStyle w:val="Nome"/>
      </w:pPr>
    </w:p>
    <w:p w14:paraId="11EF7A8F" w14:textId="77777777" w:rsidR="003C1AE2" w:rsidRDefault="003C1AE2">
      <w:pPr>
        <w:pStyle w:val="Nome"/>
      </w:pPr>
    </w:p>
    <w:p w14:paraId="72F19DB2" w14:textId="77777777" w:rsidR="003C1AE2" w:rsidRDefault="003C1AE2">
      <w:pPr>
        <w:pStyle w:val="Nome"/>
      </w:pPr>
    </w:p>
    <w:p w14:paraId="4D27F0BE" w14:textId="77777777" w:rsidR="00D132AF" w:rsidRDefault="00D132AF">
      <w:pPr>
        <w:pStyle w:val="Nome"/>
      </w:pPr>
    </w:p>
    <w:p w14:paraId="3DA5B5E9" w14:textId="77777777" w:rsidR="00D132AF" w:rsidRDefault="00D132AF">
      <w:pPr>
        <w:pStyle w:val="Nome"/>
      </w:pPr>
    </w:p>
    <w:p w14:paraId="5D3F0158" w14:textId="77777777" w:rsidR="00D132AF" w:rsidRDefault="00D132AF">
      <w:pPr>
        <w:pStyle w:val="Nome"/>
      </w:pPr>
    </w:p>
    <w:p w14:paraId="4C7EEA1A" w14:textId="77777777" w:rsidR="00D132AF" w:rsidRDefault="00D132AF">
      <w:pPr>
        <w:pStyle w:val="Nome"/>
      </w:pPr>
    </w:p>
    <w:p w14:paraId="215A1AB3" w14:textId="18BF0757" w:rsidR="00DA1282" w:rsidRDefault="00DA1282" w:rsidP="00DA1282">
      <w:pPr>
        <w:pStyle w:val="Endereo"/>
      </w:pPr>
    </w:p>
    <w:p w14:paraId="738964ED" w14:textId="78F1CD82" w:rsidR="00DA1282" w:rsidRDefault="00DA1282" w:rsidP="00DA1282">
      <w:pPr>
        <w:pStyle w:val="Endereo"/>
      </w:pPr>
    </w:p>
    <w:p w14:paraId="6F65E657" w14:textId="33428A06" w:rsidR="00DA1282" w:rsidRDefault="00DA1282" w:rsidP="00DA1282">
      <w:pPr>
        <w:pStyle w:val="Endereo"/>
      </w:pPr>
    </w:p>
    <w:p w14:paraId="1AB5C9BF" w14:textId="4B095564" w:rsidR="00DA1282" w:rsidRDefault="00DA1282" w:rsidP="00DA1282">
      <w:pPr>
        <w:pStyle w:val="Endereo"/>
      </w:pPr>
    </w:p>
    <w:p w14:paraId="401DAF3A" w14:textId="4DD80C00" w:rsidR="00DA1282" w:rsidRDefault="00DA1282" w:rsidP="00DA1282">
      <w:pPr>
        <w:pStyle w:val="Endereo"/>
      </w:pPr>
    </w:p>
    <w:p w14:paraId="74514439" w14:textId="6CB331F2" w:rsidR="00DA1282" w:rsidRDefault="00DA1282" w:rsidP="00DA1282">
      <w:pPr>
        <w:pStyle w:val="Endereo"/>
      </w:pPr>
    </w:p>
    <w:p w14:paraId="318FF8D7" w14:textId="7B4A278B" w:rsidR="00DA1282" w:rsidRDefault="00DA1282" w:rsidP="00DA1282">
      <w:pPr>
        <w:pStyle w:val="Endereo"/>
      </w:pPr>
    </w:p>
    <w:p w14:paraId="66DBFEB9" w14:textId="20C7E988" w:rsidR="00DA1282" w:rsidRDefault="00DA1282" w:rsidP="00DA1282">
      <w:pPr>
        <w:pStyle w:val="Endereo"/>
      </w:pPr>
    </w:p>
    <w:p w14:paraId="3056D695" w14:textId="0E72D33F" w:rsidR="00DA1282" w:rsidRDefault="00DA1282" w:rsidP="00DA1282">
      <w:pPr>
        <w:pStyle w:val="Endereo"/>
      </w:pPr>
    </w:p>
    <w:p w14:paraId="71FA281F" w14:textId="24E2321D" w:rsidR="00DA1282" w:rsidRDefault="00DA1282" w:rsidP="00DA1282">
      <w:pPr>
        <w:pStyle w:val="Endereo"/>
      </w:pPr>
    </w:p>
    <w:p w14:paraId="07C20353" w14:textId="77777777" w:rsidR="00D36B3B" w:rsidRDefault="00D36B3B" w:rsidP="00DA1282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3C74A1A6" w14:textId="77777777" w:rsidR="00D36B3B" w:rsidRDefault="00D36B3B" w:rsidP="00DA1282">
      <w:pPr>
        <w:pStyle w:val="Endereo"/>
        <w:rPr>
          <w:b/>
          <w:bCs/>
          <w:color w:val="000000" w:themeColor="text1"/>
          <w:sz w:val="72"/>
          <w:szCs w:val="72"/>
        </w:rPr>
      </w:pPr>
    </w:p>
    <w:p w14:paraId="1FE9226D" w14:textId="4DDA828B" w:rsidR="00DA1282" w:rsidRDefault="00DA1282" w:rsidP="00DA1282">
      <w:pPr>
        <w:pStyle w:val="Endereo"/>
      </w:pPr>
    </w:p>
    <w:p w14:paraId="73409E68" w14:textId="04036A21" w:rsidR="00DA1282" w:rsidRPr="00DA1282" w:rsidRDefault="0078709E" w:rsidP="00DA1282">
      <w:pPr>
        <w:pStyle w:val="Endereo"/>
      </w:pPr>
      <w:r>
        <w:t xml:space="preserve"> </w:t>
      </w:r>
    </w:p>
    <w:sectPr w:rsidR="00DA1282" w:rsidRPr="00DA1282">
      <w:headerReference w:type="default" r:id="rId17"/>
      <w:footerReference w:type="default" r:id="rId18"/>
      <w:headerReference w:type="first" r:id="rId19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59948" w14:textId="77777777" w:rsidR="00A95551" w:rsidRDefault="00A95551">
      <w:pPr>
        <w:spacing w:after="0" w:line="240" w:lineRule="auto"/>
      </w:pPr>
      <w:r>
        <w:rPr>
          <w:lang w:bidi="pt-BR"/>
        </w:rPr>
        <w:separator/>
      </w:r>
    </w:p>
  </w:endnote>
  <w:endnote w:type="continuationSeparator" w:id="0">
    <w:p w14:paraId="18677916" w14:textId="77777777" w:rsidR="00A95551" w:rsidRDefault="00A95551">
      <w:pPr>
        <w:spacing w:after="0" w:line="240" w:lineRule="auto"/>
      </w:pPr>
      <w:r>
        <w:rPr>
          <w:lang w:bidi="pt-BR"/>
        </w:rPr>
        <w:continuationSeparator/>
      </w:r>
    </w:p>
  </w:endnote>
  <w:endnote w:type="continuationNotice" w:id="1">
    <w:p w14:paraId="28A523E4" w14:textId="77777777" w:rsidR="00A95551" w:rsidRDefault="00A955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61636616"/>
      <w:docPartObj>
        <w:docPartGallery w:val="Page Numbers (Bottom of Page)"/>
        <w:docPartUnique/>
      </w:docPartObj>
    </w:sdtPr>
    <w:sdtEndPr/>
    <w:sdtContent>
      <w:p w14:paraId="7414E655" w14:textId="77777777" w:rsidR="00026753" w:rsidRDefault="00975387">
        <w:pPr>
          <w:pStyle w:val="Rodap"/>
        </w:pPr>
        <w:r>
          <w:rPr>
            <w:noProof w:val="0"/>
            <w:lang w:bidi="pt-BR"/>
          </w:rPr>
          <w:fldChar w:fldCharType="begin"/>
        </w:r>
        <w:r>
          <w:rPr>
            <w:lang w:bidi="pt-BR"/>
          </w:rPr>
          <w:instrText xml:space="preserve"> PAGE   \* MERGEFORMAT </w:instrText>
        </w:r>
        <w:r>
          <w:rPr>
            <w:noProof w:val="0"/>
            <w:lang w:bidi="pt-BR"/>
          </w:rPr>
          <w:fldChar w:fldCharType="separate"/>
        </w:r>
        <w:r>
          <w:rPr>
            <w:lang w:bidi="pt-BR"/>
          </w:rPr>
          <w:t>2</w:t>
        </w:r>
        <w:r>
          <w:rPr>
            <w:lang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D3B733" w14:textId="77777777" w:rsidR="00A95551" w:rsidRDefault="00A95551">
      <w:pPr>
        <w:spacing w:after="0" w:line="240" w:lineRule="auto"/>
      </w:pPr>
      <w:r>
        <w:rPr>
          <w:lang w:bidi="pt-BR"/>
        </w:rPr>
        <w:separator/>
      </w:r>
    </w:p>
  </w:footnote>
  <w:footnote w:type="continuationSeparator" w:id="0">
    <w:p w14:paraId="4BD8A55B" w14:textId="77777777" w:rsidR="00A95551" w:rsidRDefault="00A95551">
      <w:pPr>
        <w:spacing w:after="0" w:line="240" w:lineRule="auto"/>
      </w:pPr>
      <w:r>
        <w:rPr>
          <w:lang w:bidi="pt-BR"/>
        </w:rPr>
        <w:continuationSeparator/>
      </w:r>
    </w:p>
  </w:footnote>
  <w:footnote w:type="continuationNotice" w:id="1">
    <w:p w14:paraId="7C93DD0D" w14:textId="77777777" w:rsidR="00A95551" w:rsidRDefault="00A9555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A2C2D" w14:textId="77777777" w:rsidR="00026753" w:rsidRDefault="00975387">
    <w:r>
      <w:rPr>
        <w:lang w:val="lt-LT" w:eastAsia="zh-CN" w:bidi="ar-SA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5DC02AD0" wp14:editId="30374BE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8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3C9E40AB" id="Frame 1" o:spid="_x0000_s1026" style="position:absolute;margin-left:0;margin-top:0;width:394.8pt;height:567.4pt;z-index:251658241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" path="m,l5013960,r,7205980l,7205980,,xm130564,130564r,6944852l4883396,7075416r,-6944852l130564,130564xe" fillcolor="#e3ab48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49DEE" w14:textId="77777777" w:rsidR="00026753" w:rsidRDefault="00975387">
    <w:r>
      <w:rPr>
        <w:lang w:val="lt-LT" w:eastAsia="zh-CN" w:bidi="ar-SA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4678454" wp14:editId="224C793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0"/>
              <wp:wrapNone/>
              <wp:docPr id="10" name="Grupo 10" title="Quadro de página com gui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8" name="Quadro 8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Forma Livre 7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D1E4C7" w14:textId="77777777" w:rsidR="00026753" w:rsidRDefault="0002675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w14:anchorId="54678454" id="Grupo 10" o:spid="_x0000_s1026" alt="Título: Quadro de página com guia" style="position:absolute;margin-left:0;margin-top:0;width:394.7pt;height:567.5pt;z-index:-25165824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">
              <v:shape id="Quadro 8" o:spid="_x0000_s1027" style="position:absolute;left:1333;width:73152;height:96012;visibility:visible;mso-wrap-style:square;v-text-anchor:middle" coordsize="7315200,960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" path="m,l7315200,r,9601200l,9601200,,xm190488,190488r,9220224l7124712,9410712r,-9220224l190488,190488xe" fillcolor="#e3ab48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orma Livre 7" o:spid="_x0000_s1028" style="position:absolute;left:2286;top:4286;width:3581;height:8020;visibility:visible;mso-wrap-style:square;v-text-anchor:top" coordsize="240,52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14:paraId="6AD1E4C7" w14:textId="77777777" w:rsidR="00026753" w:rsidRDefault="0002675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A8C682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35A5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C60189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07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50DB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E0ED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5644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21C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19497C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FF29BAA"/>
    <w:lvl w:ilvl="0">
      <w:start w:val="1"/>
      <w:numFmt w:val="bullet"/>
      <w:pStyle w:val="Commarcadores"/>
      <w:lvlText w:val=""/>
      <w:lvlJc w:val="left"/>
      <w:pPr>
        <w:ind w:left="360" w:hanging="360"/>
      </w:pPr>
      <w:rPr>
        <w:rFonts w:ascii="Symbol" w:hAnsi="Symbol" w:hint="default"/>
        <w:color w:val="E3AB48" w:themeColor="accent1"/>
      </w:rPr>
    </w:lvl>
  </w:abstractNum>
  <w:abstractNum w:abstractNumId="10" w15:restartNumberingAfterBreak="0">
    <w:nsid w:val="454416C3"/>
    <w:multiLevelType w:val="hybridMultilevel"/>
    <w:tmpl w:val="1884BEFA"/>
    <w:lvl w:ilvl="0" w:tplc="F1084306">
      <w:start w:val="1"/>
      <w:numFmt w:val="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8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372216"/>
    <w:multiLevelType w:val="hybridMultilevel"/>
    <w:tmpl w:val="ACE68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07"/>
    <w:rsid w:val="00000D52"/>
    <w:rsid w:val="00006936"/>
    <w:rsid w:val="000074EB"/>
    <w:rsid w:val="000202C7"/>
    <w:rsid w:val="00026753"/>
    <w:rsid w:val="00032908"/>
    <w:rsid w:val="00036887"/>
    <w:rsid w:val="00043EB6"/>
    <w:rsid w:val="0007260A"/>
    <w:rsid w:val="000802EF"/>
    <w:rsid w:val="000A1E1A"/>
    <w:rsid w:val="000B3804"/>
    <w:rsid w:val="000B44E7"/>
    <w:rsid w:val="000B57BB"/>
    <w:rsid w:val="000C11BB"/>
    <w:rsid w:val="000E57D2"/>
    <w:rsid w:val="000E77BF"/>
    <w:rsid w:val="000F3112"/>
    <w:rsid w:val="000F5C38"/>
    <w:rsid w:val="00132010"/>
    <w:rsid w:val="00132607"/>
    <w:rsid w:val="0013377E"/>
    <w:rsid w:val="00140E6B"/>
    <w:rsid w:val="00150E1A"/>
    <w:rsid w:val="00173857"/>
    <w:rsid w:val="00175E23"/>
    <w:rsid w:val="001849FF"/>
    <w:rsid w:val="001957F6"/>
    <w:rsid w:val="001C6E3F"/>
    <w:rsid w:val="002100C7"/>
    <w:rsid w:val="002226BC"/>
    <w:rsid w:val="00230CE6"/>
    <w:rsid w:val="00232F6C"/>
    <w:rsid w:val="002343AA"/>
    <w:rsid w:val="00251308"/>
    <w:rsid w:val="00254C3F"/>
    <w:rsid w:val="002569CD"/>
    <w:rsid w:val="002726EA"/>
    <w:rsid w:val="00272F4F"/>
    <w:rsid w:val="00275872"/>
    <w:rsid w:val="00280A98"/>
    <w:rsid w:val="00284EFE"/>
    <w:rsid w:val="002C5E1B"/>
    <w:rsid w:val="002D15EF"/>
    <w:rsid w:val="002D4333"/>
    <w:rsid w:val="002E0978"/>
    <w:rsid w:val="002E58F4"/>
    <w:rsid w:val="002F38B9"/>
    <w:rsid w:val="00310D78"/>
    <w:rsid w:val="00364970"/>
    <w:rsid w:val="00366C70"/>
    <w:rsid w:val="00374680"/>
    <w:rsid w:val="003B10E2"/>
    <w:rsid w:val="003C1AE2"/>
    <w:rsid w:val="003C1F64"/>
    <w:rsid w:val="003E650D"/>
    <w:rsid w:val="003E78A4"/>
    <w:rsid w:val="00404099"/>
    <w:rsid w:val="00411F11"/>
    <w:rsid w:val="00426D33"/>
    <w:rsid w:val="00487F16"/>
    <w:rsid w:val="004904C7"/>
    <w:rsid w:val="004B04D9"/>
    <w:rsid w:val="004B1029"/>
    <w:rsid w:val="004C4A27"/>
    <w:rsid w:val="004C74A1"/>
    <w:rsid w:val="004D1E81"/>
    <w:rsid w:val="004D4319"/>
    <w:rsid w:val="004D7869"/>
    <w:rsid w:val="004E0D9B"/>
    <w:rsid w:val="00504C5C"/>
    <w:rsid w:val="0051080F"/>
    <w:rsid w:val="0053111C"/>
    <w:rsid w:val="00535AC8"/>
    <w:rsid w:val="0056195F"/>
    <w:rsid w:val="00562BAE"/>
    <w:rsid w:val="00576DCA"/>
    <w:rsid w:val="00585A10"/>
    <w:rsid w:val="005A18A6"/>
    <w:rsid w:val="005B3623"/>
    <w:rsid w:val="00615D4F"/>
    <w:rsid w:val="00621D6C"/>
    <w:rsid w:val="00640891"/>
    <w:rsid w:val="00651ABF"/>
    <w:rsid w:val="00656AA2"/>
    <w:rsid w:val="00665ADC"/>
    <w:rsid w:val="00693C5F"/>
    <w:rsid w:val="006973A1"/>
    <w:rsid w:val="006A5172"/>
    <w:rsid w:val="006A6F12"/>
    <w:rsid w:val="006B0CF6"/>
    <w:rsid w:val="006D42EF"/>
    <w:rsid w:val="006E23AA"/>
    <w:rsid w:val="0071347B"/>
    <w:rsid w:val="00721DBC"/>
    <w:rsid w:val="007252F2"/>
    <w:rsid w:val="007614D1"/>
    <w:rsid w:val="00762AE0"/>
    <w:rsid w:val="00762C80"/>
    <w:rsid w:val="00762DE3"/>
    <w:rsid w:val="007758C7"/>
    <w:rsid w:val="0078709E"/>
    <w:rsid w:val="00795830"/>
    <w:rsid w:val="007A27C3"/>
    <w:rsid w:val="007A7D01"/>
    <w:rsid w:val="007C0629"/>
    <w:rsid w:val="007C2D71"/>
    <w:rsid w:val="007C7FFE"/>
    <w:rsid w:val="007E27EF"/>
    <w:rsid w:val="007F4283"/>
    <w:rsid w:val="00802A8A"/>
    <w:rsid w:val="0082431E"/>
    <w:rsid w:val="0082641B"/>
    <w:rsid w:val="00842733"/>
    <w:rsid w:val="00847CBB"/>
    <w:rsid w:val="00850BC5"/>
    <w:rsid w:val="00852F40"/>
    <w:rsid w:val="008709DC"/>
    <w:rsid w:val="008711E1"/>
    <w:rsid w:val="0088126A"/>
    <w:rsid w:val="00882BDF"/>
    <w:rsid w:val="00885CD6"/>
    <w:rsid w:val="00886C60"/>
    <w:rsid w:val="008930F8"/>
    <w:rsid w:val="008A24A3"/>
    <w:rsid w:val="008A7681"/>
    <w:rsid w:val="008B45F9"/>
    <w:rsid w:val="008C03B8"/>
    <w:rsid w:val="008D4A68"/>
    <w:rsid w:val="008D5828"/>
    <w:rsid w:val="008F232B"/>
    <w:rsid w:val="008F3E5A"/>
    <w:rsid w:val="008F5A4C"/>
    <w:rsid w:val="008F738A"/>
    <w:rsid w:val="00903433"/>
    <w:rsid w:val="0090607F"/>
    <w:rsid w:val="00912E71"/>
    <w:rsid w:val="00915AC4"/>
    <w:rsid w:val="00922B1F"/>
    <w:rsid w:val="00927ED2"/>
    <w:rsid w:val="00936196"/>
    <w:rsid w:val="00975387"/>
    <w:rsid w:val="00981479"/>
    <w:rsid w:val="009C3AF6"/>
    <w:rsid w:val="009C5DB4"/>
    <w:rsid w:val="009E6490"/>
    <w:rsid w:val="009F7B77"/>
    <w:rsid w:val="00A001AE"/>
    <w:rsid w:val="00A254BE"/>
    <w:rsid w:val="00A40FA7"/>
    <w:rsid w:val="00A47E09"/>
    <w:rsid w:val="00A60E55"/>
    <w:rsid w:val="00A707A0"/>
    <w:rsid w:val="00A707D6"/>
    <w:rsid w:val="00A83561"/>
    <w:rsid w:val="00A95551"/>
    <w:rsid w:val="00AB20F9"/>
    <w:rsid w:val="00AB457C"/>
    <w:rsid w:val="00AB4620"/>
    <w:rsid w:val="00AC0300"/>
    <w:rsid w:val="00AC5FD1"/>
    <w:rsid w:val="00AD0C4E"/>
    <w:rsid w:val="00AF4DBA"/>
    <w:rsid w:val="00AF6069"/>
    <w:rsid w:val="00B04A03"/>
    <w:rsid w:val="00B12191"/>
    <w:rsid w:val="00B1777F"/>
    <w:rsid w:val="00B31861"/>
    <w:rsid w:val="00B40EE6"/>
    <w:rsid w:val="00B601EF"/>
    <w:rsid w:val="00B62ADF"/>
    <w:rsid w:val="00B67609"/>
    <w:rsid w:val="00B703C2"/>
    <w:rsid w:val="00B80528"/>
    <w:rsid w:val="00BA2FCD"/>
    <w:rsid w:val="00BC663C"/>
    <w:rsid w:val="00BC679C"/>
    <w:rsid w:val="00BD4C79"/>
    <w:rsid w:val="00BE0301"/>
    <w:rsid w:val="00BE0CF5"/>
    <w:rsid w:val="00BE1BE1"/>
    <w:rsid w:val="00BE2105"/>
    <w:rsid w:val="00BE46AB"/>
    <w:rsid w:val="00C413DF"/>
    <w:rsid w:val="00C4284F"/>
    <w:rsid w:val="00C5208A"/>
    <w:rsid w:val="00C85509"/>
    <w:rsid w:val="00C910BC"/>
    <w:rsid w:val="00CA08AE"/>
    <w:rsid w:val="00CA7D34"/>
    <w:rsid w:val="00CC13CB"/>
    <w:rsid w:val="00CE5DD7"/>
    <w:rsid w:val="00CF29D0"/>
    <w:rsid w:val="00D118ED"/>
    <w:rsid w:val="00D132AF"/>
    <w:rsid w:val="00D223F3"/>
    <w:rsid w:val="00D249D0"/>
    <w:rsid w:val="00D254E8"/>
    <w:rsid w:val="00D358DA"/>
    <w:rsid w:val="00D36B3B"/>
    <w:rsid w:val="00D4356C"/>
    <w:rsid w:val="00D54830"/>
    <w:rsid w:val="00D60CDB"/>
    <w:rsid w:val="00D63B7C"/>
    <w:rsid w:val="00D7223F"/>
    <w:rsid w:val="00D90417"/>
    <w:rsid w:val="00DA1282"/>
    <w:rsid w:val="00DB0E74"/>
    <w:rsid w:val="00DC6329"/>
    <w:rsid w:val="00DE2863"/>
    <w:rsid w:val="00DE53C6"/>
    <w:rsid w:val="00E152F7"/>
    <w:rsid w:val="00E3139B"/>
    <w:rsid w:val="00E3599A"/>
    <w:rsid w:val="00E5455E"/>
    <w:rsid w:val="00E56CAD"/>
    <w:rsid w:val="00E605D1"/>
    <w:rsid w:val="00E627B3"/>
    <w:rsid w:val="00E76263"/>
    <w:rsid w:val="00EC7432"/>
    <w:rsid w:val="00ED0237"/>
    <w:rsid w:val="00EE2926"/>
    <w:rsid w:val="00EE2AA2"/>
    <w:rsid w:val="00F07535"/>
    <w:rsid w:val="00F103BA"/>
    <w:rsid w:val="00F32F24"/>
    <w:rsid w:val="00F32FAF"/>
    <w:rsid w:val="00F44EC9"/>
    <w:rsid w:val="00F47F22"/>
    <w:rsid w:val="00F50952"/>
    <w:rsid w:val="00F613FF"/>
    <w:rsid w:val="00F83299"/>
    <w:rsid w:val="00F85251"/>
    <w:rsid w:val="00F909EE"/>
    <w:rsid w:val="00FC3569"/>
    <w:rsid w:val="00FC3CE9"/>
    <w:rsid w:val="00FF6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F4C323"/>
  <w15:chartTrackingRefBased/>
  <w15:docId w15:val="{384EDD62-FF22-9349-A999-5323AAF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lang w:val="pt-PT" w:eastAsia="ja-JP" w:bidi="pt-PT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0" w:unhideWhenUsed="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387"/>
    <w:rPr>
      <w:noProof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customStyle="1" w:styleId="Endereo">
    <w:name w:val="Endereço"/>
    <w:basedOn w:val="Normal"/>
    <w:uiPriority w:val="3"/>
    <w:qFormat/>
    <w:pPr>
      <w:spacing w:after="280" w:line="264" w:lineRule="auto"/>
      <w:contextualSpacing/>
    </w:pPr>
    <w:rPr>
      <w:rFonts w:eastAsiaTheme="minorEastAsia"/>
      <w:szCs w:val="18"/>
    </w:rPr>
  </w:style>
  <w:style w:type="paragraph" w:styleId="Encerramento">
    <w:name w:val="Closing"/>
    <w:basedOn w:val="Normal"/>
    <w:next w:val="Assinatura"/>
    <w:link w:val="EncerramentoChar"/>
    <w:uiPriority w:val="5"/>
    <w:qFormat/>
    <w:pPr>
      <w:spacing w:before="720" w:after="0" w:line="240" w:lineRule="auto"/>
    </w:pPr>
    <w:rPr>
      <w:rFonts w:eastAsiaTheme="minorEastAsia"/>
      <w:bCs/>
      <w:szCs w:val="18"/>
    </w:rPr>
  </w:style>
  <w:style w:type="character" w:customStyle="1" w:styleId="EncerramentoChar">
    <w:name w:val="Encerramento Char"/>
    <w:basedOn w:val="Fontepargpadro"/>
    <w:link w:val="Encerramento"/>
    <w:uiPriority w:val="5"/>
    <w:rPr>
      <w:rFonts w:eastAsiaTheme="minorEastAsia"/>
      <w:bCs/>
      <w:szCs w:val="18"/>
    </w:rPr>
  </w:style>
  <w:style w:type="paragraph" w:styleId="Assinatura">
    <w:name w:val="Signature"/>
    <w:basedOn w:val="Normal"/>
    <w:next w:val="Normal"/>
    <w:link w:val="AssinaturaChar"/>
    <w:uiPriority w:val="6"/>
    <w:qFormat/>
    <w:pPr>
      <w:spacing w:before="108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AssinaturaChar">
    <w:name w:val="Assinatura Char"/>
    <w:basedOn w:val="Fontepargpadro"/>
    <w:link w:val="Assinatura"/>
    <w:uiPriority w:val="6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Data">
    <w:name w:val="Date"/>
    <w:basedOn w:val="Normal"/>
    <w:next w:val="Endereo"/>
    <w:link w:val="DataChar"/>
    <w:uiPriority w:val="2"/>
    <w:qFormat/>
    <w:pPr>
      <w:spacing w:before="720" w:after="280" w:line="240" w:lineRule="auto"/>
      <w:contextualSpacing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DataChar">
    <w:name w:val="Data Char"/>
    <w:basedOn w:val="Fontepargpadro"/>
    <w:link w:val="Data"/>
    <w:uiPriority w:val="2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styleId="Rodap">
    <w:name w:val="footer"/>
    <w:basedOn w:val="Normal"/>
    <w:link w:val="Rodap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RodapChar">
    <w:name w:val="Rodapé Char"/>
    <w:basedOn w:val="Fontepargpadro"/>
    <w:link w:val="Rodap"/>
    <w:uiPriority w:val="99"/>
    <w:rPr>
      <w:color w:val="0E0B05" w:themeColor="text2"/>
      <w:sz w:val="24"/>
    </w:rPr>
  </w:style>
  <w:style w:type="paragraph" w:styleId="Saudao">
    <w:name w:val="Salutation"/>
    <w:basedOn w:val="Normal"/>
    <w:next w:val="Normal"/>
    <w:link w:val="SaudaoChar"/>
    <w:uiPriority w:val="4"/>
    <w:qFormat/>
    <w:pPr>
      <w:spacing w:before="800" w:line="240" w:lineRule="auto"/>
    </w:pPr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character" w:customStyle="1" w:styleId="SaudaoChar">
    <w:name w:val="Saudação Char"/>
    <w:basedOn w:val="Fontepargpadro"/>
    <w:link w:val="Saudao"/>
    <w:uiPriority w:val="4"/>
    <w:rPr>
      <w:rFonts w:asciiTheme="majorHAnsi" w:eastAsiaTheme="minorEastAsia" w:hAnsiTheme="majorHAnsi"/>
      <w:bCs/>
      <w:color w:val="0E0B05" w:themeColor="text2"/>
      <w:sz w:val="24"/>
      <w:szCs w:val="18"/>
    </w:rPr>
  </w:style>
  <w:style w:type="paragraph" w:customStyle="1" w:styleId="Nome">
    <w:name w:val="Nome"/>
    <w:basedOn w:val="Normal"/>
    <w:uiPriority w:val="1"/>
    <w:qFormat/>
    <w:pPr>
      <w:spacing w:before="120" w:after="120" w:line="192" w:lineRule="auto"/>
    </w:pPr>
    <w:rPr>
      <w:rFonts w:asciiTheme="majorHAnsi" w:hAnsiTheme="majorHAnsi"/>
      <w:b/>
      <w:caps/>
      <w:color w:val="0E0B05" w:themeColor="text2"/>
      <w:sz w:val="70"/>
    </w:rPr>
  </w:style>
  <w:style w:type="paragraph" w:customStyle="1" w:styleId="InformaesdeContato">
    <w:name w:val="Informações de Contato"/>
    <w:basedOn w:val="Normal"/>
    <w:uiPriority w:val="2"/>
    <w:qFormat/>
    <w:pPr>
      <w:contextualSpacing/>
    </w:pPr>
    <w:rPr>
      <w:rFonts w:asciiTheme="majorHAnsi" w:hAnsiTheme="majorHAnsi"/>
      <w:sz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character" w:styleId="nfase">
    <w:name w:val="Emphasis"/>
    <w:basedOn w:val="Fontepargpadro"/>
    <w:uiPriority w:val="20"/>
    <w:semiHidden/>
    <w:unhideWhenUsed/>
    <w:qFormat/>
    <w:rPr>
      <w:i w:val="0"/>
      <w:iCs/>
      <w:color w:val="E3AB48" w:themeColor="accent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character" w:styleId="nfaseIntensa">
    <w:name w:val="Intense Emphasis"/>
    <w:basedOn w:val="Fontepargpadro"/>
    <w:uiPriority w:val="21"/>
    <w:semiHidden/>
    <w:unhideWhenUsed/>
    <w:qFormat/>
    <w:rPr>
      <w:b/>
      <w:i w:val="0"/>
      <w:iCs/>
      <w:color w:val="E3AB48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Pr>
      <w:b/>
      <w:iCs/>
      <w:color w:val="262626" w:themeColor="text1" w:themeTint="D9"/>
      <w:sz w:val="26"/>
      <w:szCs w:val="20"/>
    </w:rPr>
  </w:style>
  <w:style w:type="character" w:styleId="RefernciaIntensa">
    <w:name w:val="Intense Reference"/>
    <w:basedOn w:val="Fontepargpadro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paragraph" w:styleId="Pargrafoda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">
    <w:name w:val="Title"/>
    <w:basedOn w:val="Normal"/>
    <w:link w:val="TtuloChar"/>
    <w:uiPriority w:val="9"/>
    <w:semiHidden/>
    <w:unhideWhenUsed/>
    <w:qFormat/>
    <w:pPr>
      <w:spacing w:line="192" w:lineRule="auto"/>
    </w:pPr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oChar">
    <w:name w:val="Citação Char"/>
    <w:basedOn w:val="Fontepargpadro"/>
    <w:link w:val="Citao"/>
    <w:uiPriority w:val="29"/>
    <w:semiHidden/>
    <w:rPr>
      <w:iCs/>
      <w:color w:val="7F7F7F" w:themeColor="text1" w:themeTint="80"/>
      <w:sz w:val="26"/>
      <w:szCs w:val="20"/>
    </w:rPr>
  </w:style>
  <w:style w:type="character" w:styleId="Forte">
    <w:name w:val="Strong"/>
    <w:basedOn w:val="Fontepargpadro"/>
    <w:uiPriority w:val="22"/>
    <w:semiHidden/>
    <w:unhideWhenUsed/>
    <w:qFormat/>
    <w:rPr>
      <w:b/>
      <w:bCs/>
      <w:color w:val="262626" w:themeColor="text1" w:themeTint="D9"/>
    </w:rPr>
  </w:style>
  <w:style w:type="character" w:customStyle="1" w:styleId="TtuloChar">
    <w:name w:val="Título Char"/>
    <w:basedOn w:val="Fontepargpadro"/>
    <w:link w:val="Ttulo"/>
    <w:uiPriority w:val="9"/>
    <w:semiHidden/>
    <w:rPr>
      <w:rFonts w:asciiTheme="majorHAnsi" w:eastAsiaTheme="majorEastAsia" w:hAnsiTheme="majorHAnsi" w:cstheme="majorBidi"/>
      <w:b/>
      <w:caps/>
      <w:color w:val="262626" w:themeColor="text1" w:themeTint="D9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har"/>
    <w:uiPriority w:val="10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eastAsiaTheme="minorEastAsia"/>
      <w:spacing w:val="15"/>
      <w:sz w:val="24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RefernciaSutil">
    <w:name w:val="Subtle Reference"/>
    <w:basedOn w:val="Fontepargpadro"/>
    <w:uiPriority w:val="31"/>
    <w:semiHidden/>
    <w:unhideWhenUsed/>
    <w:qFormat/>
    <w:rPr>
      <w:caps/>
      <w:smallCaps w:val="0"/>
      <w:color w:val="7F7F7F" w:themeColor="text1" w:themeTint="80"/>
    </w:rPr>
  </w:style>
  <w:style w:type="character" w:customStyle="1" w:styleId="SubttuloChar">
    <w:name w:val="Subtítulo Char"/>
    <w:basedOn w:val="Fontepargpadro"/>
    <w:link w:val="Subttulo"/>
    <w:uiPriority w:val="10"/>
    <w:semiHidden/>
    <w:rPr>
      <w:rFonts w:eastAsiaTheme="minorEastAsia"/>
      <w:color w:val="7F7F7F" w:themeColor="text1" w:themeTint="80"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dendicedeautoridades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ommarcadores">
    <w:name w:val="List Bullet"/>
    <w:basedOn w:val="Normal"/>
    <w:uiPriority w:val="9"/>
    <w:semiHidden/>
    <w:unhideWhenUsed/>
    <w:qFormat/>
    <w:pPr>
      <w:numPr>
        <w:numId w:val="1"/>
      </w:numPr>
      <w:spacing w:after="120"/>
      <w:ind w:left="216" w:hanging="216"/>
      <w:contextualSpacing/>
    </w:pPr>
  </w:style>
  <w:style w:type="paragraph" w:styleId="Numerada">
    <w:name w:val="List Number"/>
    <w:basedOn w:val="Normal"/>
    <w:uiPriority w:val="99"/>
    <w:semiHidden/>
    <w:unhideWhenUsed/>
    <w:pPr>
      <w:numPr>
        <w:numId w:val="8"/>
      </w:numPr>
      <w:spacing w:after="120"/>
      <w:ind w:left="216" w:hanging="216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mar\OneDrive\Documentos\%7b10A6E894-1F3B-754A-8BD7-B034DB0FE3FC%7dtf50002006.dotx" TargetMode="External"/></Relationships>
</file>

<file path=word/theme/theme1.xml><?xml version="1.0" encoding="utf-8"?>
<a:theme xmlns:a="http://schemas.openxmlformats.org/drawingml/2006/main" name="Resume linear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8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{10A6E894-1F3B-754A-8BD7-B034DB0FE3FC}tf50002006.dotx</Template>
  <TotalTime>476</TotalTime>
  <Pages>10</Pages>
  <Words>855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Lopes da Costa</dc:creator>
  <cp:keywords/>
  <dc:description/>
  <cp:lastModifiedBy>Gustavo Martins Lopes da Costa</cp:lastModifiedBy>
  <cp:revision>126</cp:revision>
  <dcterms:created xsi:type="dcterms:W3CDTF">2020-10-22T18:19:00Z</dcterms:created>
  <dcterms:modified xsi:type="dcterms:W3CDTF">2020-11-03T20:44:00Z</dcterms:modified>
</cp:coreProperties>
</file>